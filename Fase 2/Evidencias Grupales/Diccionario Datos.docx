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3DDE6" w14:textId="77777777" w:rsidR="00577C7B" w:rsidRDefault="00000000">
      <w:pPr>
        <w:jc w:val="center"/>
      </w:pPr>
      <w:r>
        <w:rPr>
          <w:rFonts w:ascii="Arial" w:hAnsi="Arial"/>
          <w:b/>
          <w:sz w:val="40"/>
        </w:rPr>
        <w:t>Diccionario de datos</w:t>
      </w:r>
    </w:p>
    <w:tbl>
      <w:tblPr>
        <w:tblStyle w:val="Tablaconcuadrcula"/>
        <w:tblW w:w="9639" w:type="dxa"/>
        <w:tblLayout w:type="fixed"/>
        <w:tblCellMar>
          <w:top w:w="50" w:type="dxa"/>
          <w:left w:w="60" w:type="dxa"/>
          <w:bottom w:w="50" w:type="dxa"/>
          <w:right w:w="60" w:type="dxa"/>
        </w:tblCellMar>
        <w:tblLook w:val="04A0" w:firstRow="1" w:lastRow="0" w:firstColumn="1" w:lastColumn="0" w:noHBand="0" w:noVBand="1"/>
      </w:tblPr>
      <w:tblGrid>
        <w:gridCol w:w="1588"/>
        <w:gridCol w:w="2211"/>
        <w:gridCol w:w="1247"/>
        <w:gridCol w:w="1304"/>
        <w:gridCol w:w="2357"/>
        <w:gridCol w:w="932"/>
      </w:tblGrid>
      <w:tr w:rsidR="00577C7B" w14:paraId="50C36775" w14:textId="77777777" w:rsidTr="00F44762">
        <w:trPr>
          <w:trHeight w:val="408"/>
        </w:trPr>
        <w:tc>
          <w:tcPr>
            <w:tcW w:w="1588" w:type="dxa"/>
          </w:tcPr>
          <w:p w14:paraId="04A49CF2" w14:textId="77777777" w:rsidR="00577C7B" w:rsidRPr="00F44762" w:rsidRDefault="00000000">
            <w:pPr>
              <w:rPr>
                <w:b/>
                <w:bCs/>
              </w:rPr>
            </w:pPr>
            <w:r w:rsidRPr="00F44762">
              <w:rPr>
                <w:rFonts w:ascii="Arial" w:eastAsia="Arial" w:hAnsi="Arial"/>
                <w:b/>
                <w:bCs/>
                <w:sz w:val="20"/>
              </w:rPr>
              <w:t>TABLA:</w:t>
            </w:r>
          </w:p>
        </w:tc>
        <w:tc>
          <w:tcPr>
            <w:tcW w:w="8051" w:type="dxa"/>
            <w:gridSpan w:val="5"/>
          </w:tcPr>
          <w:p w14:paraId="3A25A1F8" w14:textId="77777777" w:rsidR="00577C7B" w:rsidRDefault="00000000">
            <w:r>
              <w:rPr>
                <w:rFonts w:ascii="Arial" w:eastAsia="Arial" w:hAnsi="Arial"/>
                <w:sz w:val="20"/>
              </w:rPr>
              <w:t>mantenedores_categoria</w:t>
            </w:r>
          </w:p>
        </w:tc>
      </w:tr>
      <w:tr w:rsidR="00577C7B" w:rsidRPr="00F44762" w14:paraId="3E5BF367" w14:textId="77777777" w:rsidTr="00F44762">
        <w:trPr>
          <w:trHeight w:val="408"/>
        </w:trPr>
        <w:tc>
          <w:tcPr>
            <w:tcW w:w="1588" w:type="dxa"/>
          </w:tcPr>
          <w:p w14:paraId="7364CE77" w14:textId="77777777" w:rsidR="00577C7B" w:rsidRDefault="00000000">
            <w:r>
              <w:rPr>
                <w:rFonts w:ascii="Arial" w:eastAsia="Arial" w:hAnsi="Arial"/>
                <w:sz w:val="20"/>
              </w:rPr>
              <w:t>DESCRIPCION:</w:t>
            </w:r>
          </w:p>
        </w:tc>
        <w:tc>
          <w:tcPr>
            <w:tcW w:w="8051" w:type="dxa"/>
            <w:gridSpan w:val="5"/>
          </w:tcPr>
          <w:p w14:paraId="7D5198B3" w14:textId="77777777" w:rsidR="00577C7B" w:rsidRPr="00F44762" w:rsidRDefault="00000000">
            <w:pPr>
              <w:rPr>
                <w:lang w:val="es-CL"/>
              </w:rPr>
            </w:pPr>
            <w:r w:rsidRPr="00F44762">
              <w:rPr>
                <w:rFonts w:ascii="Arial" w:eastAsia="Arial" w:hAnsi="Arial"/>
                <w:sz w:val="20"/>
                <w:lang w:val="es-CL"/>
              </w:rPr>
              <w:t>Catálogo de categorías de producto.</w:t>
            </w:r>
          </w:p>
        </w:tc>
      </w:tr>
      <w:tr w:rsidR="00577C7B" w14:paraId="4CF443D6" w14:textId="77777777" w:rsidTr="00F44762">
        <w:trPr>
          <w:trHeight w:val="408"/>
        </w:trPr>
        <w:tc>
          <w:tcPr>
            <w:tcW w:w="9639" w:type="dxa"/>
            <w:gridSpan w:val="6"/>
          </w:tcPr>
          <w:p w14:paraId="6895914E" w14:textId="77777777" w:rsidR="00577C7B" w:rsidRDefault="00000000">
            <w:pPr>
              <w:jc w:val="center"/>
            </w:pPr>
            <w:r>
              <w:rPr>
                <w:rFonts w:ascii="Arial" w:eastAsia="Arial" w:hAnsi="Arial"/>
                <w:sz w:val="20"/>
              </w:rPr>
              <w:t>ATRIBUTOS</w:t>
            </w:r>
          </w:p>
        </w:tc>
      </w:tr>
      <w:tr w:rsidR="00577C7B" w14:paraId="5FD8BF1A" w14:textId="77777777" w:rsidTr="00F44762">
        <w:trPr>
          <w:trHeight w:val="408"/>
        </w:trPr>
        <w:tc>
          <w:tcPr>
            <w:tcW w:w="1588" w:type="dxa"/>
          </w:tcPr>
          <w:p w14:paraId="51DB552A" w14:textId="77777777" w:rsidR="00577C7B" w:rsidRDefault="00000000">
            <w:r>
              <w:rPr>
                <w:rFonts w:ascii="Arial" w:eastAsia="Arial" w:hAnsi="Arial"/>
                <w:b/>
                <w:sz w:val="20"/>
              </w:rPr>
              <w:t>Nombre</w:t>
            </w:r>
          </w:p>
        </w:tc>
        <w:tc>
          <w:tcPr>
            <w:tcW w:w="2211" w:type="dxa"/>
          </w:tcPr>
          <w:p w14:paraId="665EFFBA" w14:textId="77777777" w:rsidR="00577C7B" w:rsidRDefault="00000000">
            <w:r>
              <w:rPr>
                <w:rFonts w:ascii="Arial" w:eastAsia="Arial" w:hAnsi="Arial"/>
                <w:b/>
                <w:sz w:val="20"/>
              </w:rPr>
              <w:t>Identificador único</w:t>
            </w:r>
          </w:p>
        </w:tc>
        <w:tc>
          <w:tcPr>
            <w:tcW w:w="1247" w:type="dxa"/>
          </w:tcPr>
          <w:p w14:paraId="658569BF" w14:textId="77777777" w:rsidR="00577C7B" w:rsidRDefault="00000000">
            <w:r>
              <w:rPr>
                <w:rFonts w:ascii="Arial" w:eastAsia="Arial" w:hAnsi="Arial"/>
                <w:b/>
                <w:sz w:val="20"/>
              </w:rPr>
              <w:t>Obligatorio</w:t>
            </w:r>
          </w:p>
        </w:tc>
        <w:tc>
          <w:tcPr>
            <w:tcW w:w="1304" w:type="dxa"/>
          </w:tcPr>
          <w:p w14:paraId="4A36A2CC" w14:textId="77777777" w:rsidR="00577C7B" w:rsidRDefault="00000000">
            <w:r>
              <w:rPr>
                <w:rFonts w:ascii="Arial" w:eastAsia="Arial" w:hAnsi="Arial"/>
                <w:b/>
                <w:sz w:val="20"/>
              </w:rPr>
              <w:t>Tipo Dato</w:t>
            </w:r>
          </w:p>
        </w:tc>
        <w:tc>
          <w:tcPr>
            <w:tcW w:w="2357" w:type="dxa"/>
          </w:tcPr>
          <w:p w14:paraId="2D1040DB" w14:textId="77777777" w:rsidR="00577C7B" w:rsidRDefault="00000000">
            <w:r>
              <w:rPr>
                <w:rFonts w:ascii="Arial" w:eastAsia="Arial" w:hAnsi="Arial"/>
                <w:b/>
                <w:sz w:val="20"/>
              </w:rPr>
              <w:t>Descripción</w:t>
            </w:r>
          </w:p>
        </w:tc>
        <w:tc>
          <w:tcPr>
            <w:tcW w:w="932" w:type="dxa"/>
          </w:tcPr>
          <w:p w14:paraId="6394D5BE" w14:textId="77777777" w:rsidR="00577C7B" w:rsidRDefault="00000000">
            <w:r>
              <w:rPr>
                <w:rFonts w:ascii="Arial" w:eastAsia="Arial" w:hAnsi="Arial"/>
                <w:b/>
                <w:sz w:val="20"/>
              </w:rPr>
              <w:t>Largo Campo</w:t>
            </w:r>
          </w:p>
        </w:tc>
      </w:tr>
      <w:tr w:rsidR="00577C7B" w14:paraId="64E77400" w14:textId="77777777" w:rsidTr="00F44762">
        <w:trPr>
          <w:trHeight w:val="408"/>
        </w:trPr>
        <w:tc>
          <w:tcPr>
            <w:tcW w:w="1588" w:type="dxa"/>
          </w:tcPr>
          <w:p w14:paraId="19282390" w14:textId="77777777" w:rsidR="00577C7B" w:rsidRDefault="00000000">
            <w:r>
              <w:rPr>
                <w:rFonts w:ascii="Arial" w:eastAsia="Arial" w:hAnsi="Arial"/>
                <w:sz w:val="20"/>
              </w:rPr>
              <w:t>id</w:t>
            </w:r>
          </w:p>
        </w:tc>
        <w:tc>
          <w:tcPr>
            <w:tcW w:w="2211" w:type="dxa"/>
          </w:tcPr>
          <w:p w14:paraId="33E8F9FE" w14:textId="77777777" w:rsidR="00577C7B" w:rsidRDefault="00000000">
            <w:r>
              <w:rPr>
                <w:rFonts w:ascii="Arial" w:eastAsia="Arial" w:hAnsi="Arial"/>
                <w:sz w:val="20"/>
              </w:rPr>
              <w:t>Sí (PK)</w:t>
            </w:r>
          </w:p>
        </w:tc>
        <w:tc>
          <w:tcPr>
            <w:tcW w:w="1247" w:type="dxa"/>
          </w:tcPr>
          <w:p w14:paraId="0BCB6556" w14:textId="77777777" w:rsidR="00577C7B" w:rsidRDefault="00000000">
            <w:r>
              <w:rPr>
                <w:rFonts w:ascii="Arial" w:eastAsia="Arial" w:hAnsi="Arial"/>
                <w:sz w:val="20"/>
              </w:rPr>
              <w:t>Sí</w:t>
            </w:r>
          </w:p>
        </w:tc>
        <w:tc>
          <w:tcPr>
            <w:tcW w:w="1304" w:type="dxa"/>
          </w:tcPr>
          <w:p w14:paraId="14FB427A" w14:textId="77777777" w:rsidR="00577C7B" w:rsidRDefault="00000000">
            <w:r>
              <w:rPr>
                <w:rFonts w:ascii="Arial" w:eastAsia="Arial" w:hAnsi="Arial"/>
                <w:sz w:val="20"/>
              </w:rPr>
              <w:t>BIGINT</w:t>
            </w:r>
          </w:p>
        </w:tc>
        <w:tc>
          <w:tcPr>
            <w:tcW w:w="2357" w:type="dxa"/>
          </w:tcPr>
          <w:p w14:paraId="0631F892" w14:textId="77777777" w:rsidR="00577C7B" w:rsidRDefault="00000000">
            <w:r>
              <w:rPr>
                <w:rFonts w:ascii="Arial" w:eastAsia="Arial" w:hAnsi="Arial"/>
                <w:sz w:val="20"/>
              </w:rPr>
              <w:t>Identificador</w:t>
            </w:r>
          </w:p>
        </w:tc>
        <w:tc>
          <w:tcPr>
            <w:tcW w:w="932" w:type="dxa"/>
          </w:tcPr>
          <w:p w14:paraId="4619BFFF" w14:textId="77777777" w:rsidR="00577C7B" w:rsidRDefault="00577C7B"/>
        </w:tc>
      </w:tr>
      <w:tr w:rsidR="00577C7B" w14:paraId="654F16D1" w14:textId="77777777" w:rsidTr="00F44762">
        <w:trPr>
          <w:trHeight w:val="408"/>
        </w:trPr>
        <w:tc>
          <w:tcPr>
            <w:tcW w:w="1588" w:type="dxa"/>
          </w:tcPr>
          <w:p w14:paraId="1E5A0017" w14:textId="77777777" w:rsidR="00577C7B" w:rsidRDefault="00000000">
            <w:r>
              <w:rPr>
                <w:rFonts w:ascii="Arial" w:eastAsia="Arial" w:hAnsi="Arial"/>
                <w:sz w:val="20"/>
              </w:rPr>
              <w:t>nombre</w:t>
            </w:r>
          </w:p>
        </w:tc>
        <w:tc>
          <w:tcPr>
            <w:tcW w:w="2211" w:type="dxa"/>
          </w:tcPr>
          <w:p w14:paraId="7DC22EE5" w14:textId="77777777" w:rsidR="00577C7B" w:rsidRDefault="00000000">
            <w:r>
              <w:rPr>
                <w:rFonts w:ascii="Arial" w:eastAsia="Arial" w:hAnsi="Arial"/>
                <w:sz w:val="20"/>
              </w:rPr>
              <w:t>No</w:t>
            </w:r>
          </w:p>
        </w:tc>
        <w:tc>
          <w:tcPr>
            <w:tcW w:w="1247" w:type="dxa"/>
          </w:tcPr>
          <w:p w14:paraId="1D8DFE68" w14:textId="77777777" w:rsidR="00577C7B" w:rsidRDefault="00000000">
            <w:r>
              <w:rPr>
                <w:rFonts w:ascii="Arial" w:eastAsia="Arial" w:hAnsi="Arial"/>
                <w:sz w:val="20"/>
              </w:rPr>
              <w:t>Sí</w:t>
            </w:r>
          </w:p>
        </w:tc>
        <w:tc>
          <w:tcPr>
            <w:tcW w:w="1304" w:type="dxa"/>
          </w:tcPr>
          <w:p w14:paraId="6B658EF4" w14:textId="77777777" w:rsidR="00577C7B" w:rsidRDefault="00000000">
            <w:r>
              <w:rPr>
                <w:rFonts w:ascii="Arial" w:eastAsia="Arial" w:hAnsi="Arial"/>
                <w:sz w:val="20"/>
              </w:rPr>
              <w:t>VARCHAR</w:t>
            </w:r>
          </w:p>
        </w:tc>
        <w:tc>
          <w:tcPr>
            <w:tcW w:w="2357" w:type="dxa"/>
          </w:tcPr>
          <w:p w14:paraId="322A292B" w14:textId="77777777" w:rsidR="00577C7B" w:rsidRDefault="00000000">
            <w:r>
              <w:rPr>
                <w:rFonts w:ascii="Arial" w:eastAsia="Arial" w:hAnsi="Arial"/>
                <w:sz w:val="20"/>
              </w:rPr>
              <w:t>Nombre de la categoría</w:t>
            </w:r>
          </w:p>
        </w:tc>
        <w:tc>
          <w:tcPr>
            <w:tcW w:w="932" w:type="dxa"/>
          </w:tcPr>
          <w:p w14:paraId="167A1A49" w14:textId="77777777" w:rsidR="00577C7B" w:rsidRDefault="00000000">
            <w:r>
              <w:rPr>
                <w:rFonts w:ascii="Arial" w:eastAsia="Arial" w:hAnsi="Arial"/>
                <w:sz w:val="20"/>
              </w:rPr>
              <w:t>100</w:t>
            </w:r>
          </w:p>
        </w:tc>
      </w:tr>
    </w:tbl>
    <w:p w14:paraId="262B47E3" w14:textId="77777777" w:rsidR="00577C7B" w:rsidRDefault="00577C7B"/>
    <w:tbl>
      <w:tblPr>
        <w:tblStyle w:val="Tablaconcuadrcula"/>
        <w:tblW w:w="9639" w:type="dxa"/>
        <w:tblLayout w:type="fixed"/>
        <w:tblCellMar>
          <w:top w:w="50" w:type="dxa"/>
          <w:left w:w="60" w:type="dxa"/>
          <w:bottom w:w="50" w:type="dxa"/>
          <w:right w:w="60" w:type="dxa"/>
        </w:tblCellMar>
        <w:tblLook w:val="04A0" w:firstRow="1" w:lastRow="0" w:firstColumn="1" w:lastColumn="0" w:noHBand="0" w:noVBand="1"/>
      </w:tblPr>
      <w:tblGrid>
        <w:gridCol w:w="1588"/>
        <w:gridCol w:w="2211"/>
        <w:gridCol w:w="1247"/>
        <w:gridCol w:w="1304"/>
        <w:gridCol w:w="2357"/>
        <w:gridCol w:w="932"/>
      </w:tblGrid>
      <w:tr w:rsidR="00577C7B" w14:paraId="18081DF1" w14:textId="77777777" w:rsidTr="00F44762">
        <w:trPr>
          <w:trHeight w:val="408"/>
        </w:trPr>
        <w:tc>
          <w:tcPr>
            <w:tcW w:w="1588" w:type="dxa"/>
          </w:tcPr>
          <w:p w14:paraId="6571A1E2" w14:textId="77777777" w:rsidR="00577C7B" w:rsidRPr="00F44762" w:rsidRDefault="00000000">
            <w:pPr>
              <w:rPr>
                <w:b/>
                <w:bCs/>
              </w:rPr>
            </w:pPr>
            <w:r w:rsidRPr="00F44762">
              <w:rPr>
                <w:rFonts w:ascii="Arial" w:eastAsia="Arial" w:hAnsi="Arial"/>
                <w:b/>
                <w:bCs/>
                <w:sz w:val="20"/>
              </w:rPr>
              <w:t>TABLA:</w:t>
            </w:r>
          </w:p>
        </w:tc>
        <w:tc>
          <w:tcPr>
            <w:tcW w:w="8051" w:type="dxa"/>
            <w:gridSpan w:val="5"/>
          </w:tcPr>
          <w:p w14:paraId="535C53CF" w14:textId="77777777" w:rsidR="00577C7B" w:rsidRDefault="00000000">
            <w:r>
              <w:rPr>
                <w:rFonts w:ascii="Arial" w:eastAsia="Arial" w:hAnsi="Arial"/>
                <w:sz w:val="20"/>
              </w:rPr>
              <w:t>mantenedores_estanteria</w:t>
            </w:r>
          </w:p>
        </w:tc>
      </w:tr>
      <w:tr w:rsidR="00577C7B" w14:paraId="21631A7B" w14:textId="77777777" w:rsidTr="00F44762">
        <w:trPr>
          <w:trHeight w:val="408"/>
        </w:trPr>
        <w:tc>
          <w:tcPr>
            <w:tcW w:w="1588" w:type="dxa"/>
          </w:tcPr>
          <w:p w14:paraId="0A71760E" w14:textId="77777777" w:rsidR="00577C7B" w:rsidRDefault="00000000">
            <w:r>
              <w:rPr>
                <w:rFonts w:ascii="Arial" w:eastAsia="Arial" w:hAnsi="Arial"/>
                <w:sz w:val="20"/>
              </w:rPr>
              <w:t>DESCRIPCION:</w:t>
            </w:r>
          </w:p>
        </w:tc>
        <w:tc>
          <w:tcPr>
            <w:tcW w:w="8051" w:type="dxa"/>
            <w:gridSpan w:val="5"/>
          </w:tcPr>
          <w:p w14:paraId="3DCA9FD9" w14:textId="77777777" w:rsidR="00577C7B" w:rsidRDefault="00000000">
            <w:r>
              <w:rPr>
                <w:rFonts w:ascii="Arial" w:eastAsia="Arial" w:hAnsi="Arial"/>
                <w:sz w:val="20"/>
              </w:rPr>
              <w:t>Catálogo de estanterías (ubicación).</w:t>
            </w:r>
          </w:p>
        </w:tc>
      </w:tr>
      <w:tr w:rsidR="00577C7B" w14:paraId="5D72436A" w14:textId="77777777" w:rsidTr="00F44762">
        <w:trPr>
          <w:trHeight w:val="408"/>
        </w:trPr>
        <w:tc>
          <w:tcPr>
            <w:tcW w:w="9639" w:type="dxa"/>
            <w:gridSpan w:val="6"/>
          </w:tcPr>
          <w:p w14:paraId="71FBA192" w14:textId="77777777" w:rsidR="00577C7B" w:rsidRDefault="00000000">
            <w:pPr>
              <w:jc w:val="center"/>
            </w:pPr>
            <w:r>
              <w:rPr>
                <w:rFonts w:ascii="Arial" w:eastAsia="Arial" w:hAnsi="Arial"/>
                <w:sz w:val="20"/>
              </w:rPr>
              <w:t>ATRIBUTOS</w:t>
            </w:r>
          </w:p>
        </w:tc>
      </w:tr>
      <w:tr w:rsidR="00577C7B" w14:paraId="62DC4873" w14:textId="77777777" w:rsidTr="00F44762">
        <w:trPr>
          <w:trHeight w:val="408"/>
        </w:trPr>
        <w:tc>
          <w:tcPr>
            <w:tcW w:w="1588" w:type="dxa"/>
          </w:tcPr>
          <w:p w14:paraId="03913093" w14:textId="77777777" w:rsidR="00577C7B" w:rsidRDefault="00000000">
            <w:r>
              <w:rPr>
                <w:rFonts w:ascii="Arial" w:eastAsia="Arial" w:hAnsi="Arial"/>
                <w:b/>
                <w:sz w:val="20"/>
              </w:rPr>
              <w:t>Nombre</w:t>
            </w:r>
          </w:p>
        </w:tc>
        <w:tc>
          <w:tcPr>
            <w:tcW w:w="2211" w:type="dxa"/>
          </w:tcPr>
          <w:p w14:paraId="74011C90" w14:textId="77777777" w:rsidR="00577C7B" w:rsidRDefault="00000000">
            <w:r>
              <w:rPr>
                <w:rFonts w:ascii="Arial" w:eastAsia="Arial" w:hAnsi="Arial"/>
                <w:b/>
                <w:sz w:val="20"/>
              </w:rPr>
              <w:t>Identificador único</w:t>
            </w:r>
          </w:p>
        </w:tc>
        <w:tc>
          <w:tcPr>
            <w:tcW w:w="1247" w:type="dxa"/>
          </w:tcPr>
          <w:p w14:paraId="69B1C41C" w14:textId="77777777" w:rsidR="00577C7B" w:rsidRDefault="00000000">
            <w:r>
              <w:rPr>
                <w:rFonts w:ascii="Arial" w:eastAsia="Arial" w:hAnsi="Arial"/>
                <w:b/>
                <w:sz w:val="20"/>
              </w:rPr>
              <w:t>Obligatorio</w:t>
            </w:r>
          </w:p>
        </w:tc>
        <w:tc>
          <w:tcPr>
            <w:tcW w:w="1304" w:type="dxa"/>
          </w:tcPr>
          <w:p w14:paraId="63BD537E" w14:textId="77777777" w:rsidR="00577C7B" w:rsidRDefault="00000000">
            <w:r>
              <w:rPr>
                <w:rFonts w:ascii="Arial" w:eastAsia="Arial" w:hAnsi="Arial"/>
                <w:b/>
                <w:sz w:val="20"/>
              </w:rPr>
              <w:t>Tipo Dato</w:t>
            </w:r>
          </w:p>
        </w:tc>
        <w:tc>
          <w:tcPr>
            <w:tcW w:w="2357" w:type="dxa"/>
          </w:tcPr>
          <w:p w14:paraId="7138E322" w14:textId="77777777" w:rsidR="00577C7B" w:rsidRDefault="00000000">
            <w:r>
              <w:rPr>
                <w:rFonts w:ascii="Arial" w:eastAsia="Arial" w:hAnsi="Arial"/>
                <w:b/>
                <w:sz w:val="20"/>
              </w:rPr>
              <w:t>Descripción</w:t>
            </w:r>
          </w:p>
        </w:tc>
        <w:tc>
          <w:tcPr>
            <w:tcW w:w="932" w:type="dxa"/>
          </w:tcPr>
          <w:p w14:paraId="2E6E91CE" w14:textId="77777777" w:rsidR="00577C7B" w:rsidRDefault="00000000">
            <w:r>
              <w:rPr>
                <w:rFonts w:ascii="Arial" w:eastAsia="Arial" w:hAnsi="Arial"/>
                <w:b/>
                <w:sz w:val="20"/>
              </w:rPr>
              <w:t>Largo Campo</w:t>
            </w:r>
          </w:p>
        </w:tc>
      </w:tr>
      <w:tr w:rsidR="00577C7B" w14:paraId="2B0377AA" w14:textId="77777777" w:rsidTr="00F44762">
        <w:trPr>
          <w:trHeight w:val="408"/>
        </w:trPr>
        <w:tc>
          <w:tcPr>
            <w:tcW w:w="1588" w:type="dxa"/>
          </w:tcPr>
          <w:p w14:paraId="37D461F5" w14:textId="77777777" w:rsidR="00577C7B" w:rsidRDefault="00000000">
            <w:r>
              <w:rPr>
                <w:rFonts w:ascii="Arial" w:eastAsia="Arial" w:hAnsi="Arial"/>
                <w:sz w:val="20"/>
              </w:rPr>
              <w:t>id</w:t>
            </w:r>
          </w:p>
        </w:tc>
        <w:tc>
          <w:tcPr>
            <w:tcW w:w="2211" w:type="dxa"/>
          </w:tcPr>
          <w:p w14:paraId="69BEC958" w14:textId="77777777" w:rsidR="00577C7B" w:rsidRDefault="00000000">
            <w:r>
              <w:rPr>
                <w:rFonts w:ascii="Arial" w:eastAsia="Arial" w:hAnsi="Arial"/>
                <w:sz w:val="20"/>
              </w:rPr>
              <w:t>Sí (PK)</w:t>
            </w:r>
          </w:p>
        </w:tc>
        <w:tc>
          <w:tcPr>
            <w:tcW w:w="1247" w:type="dxa"/>
          </w:tcPr>
          <w:p w14:paraId="573F30E6" w14:textId="77777777" w:rsidR="00577C7B" w:rsidRDefault="00000000">
            <w:r>
              <w:rPr>
                <w:rFonts w:ascii="Arial" w:eastAsia="Arial" w:hAnsi="Arial"/>
                <w:sz w:val="20"/>
              </w:rPr>
              <w:t>Sí</w:t>
            </w:r>
          </w:p>
        </w:tc>
        <w:tc>
          <w:tcPr>
            <w:tcW w:w="1304" w:type="dxa"/>
          </w:tcPr>
          <w:p w14:paraId="2E43D207" w14:textId="77777777" w:rsidR="00577C7B" w:rsidRDefault="00000000">
            <w:r>
              <w:rPr>
                <w:rFonts w:ascii="Arial" w:eastAsia="Arial" w:hAnsi="Arial"/>
                <w:sz w:val="20"/>
              </w:rPr>
              <w:t>BIGINT</w:t>
            </w:r>
          </w:p>
        </w:tc>
        <w:tc>
          <w:tcPr>
            <w:tcW w:w="2357" w:type="dxa"/>
          </w:tcPr>
          <w:p w14:paraId="7ADD34A6" w14:textId="77777777" w:rsidR="00577C7B" w:rsidRDefault="00000000">
            <w:r>
              <w:rPr>
                <w:rFonts w:ascii="Arial" w:eastAsia="Arial" w:hAnsi="Arial"/>
                <w:sz w:val="20"/>
              </w:rPr>
              <w:t>Identificador</w:t>
            </w:r>
          </w:p>
        </w:tc>
        <w:tc>
          <w:tcPr>
            <w:tcW w:w="932" w:type="dxa"/>
          </w:tcPr>
          <w:p w14:paraId="1339C9E8" w14:textId="77777777" w:rsidR="00577C7B" w:rsidRDefault="00577C7B"/>
        </w:tc>
      </w:tr>
      <w:tr w:rsidR="00577C7B" w14:paraId="65D5C270" w14:textId="77777777" w:rsidTr="00F44762">
        <w:trPr>
          <w:trHeight w:val="408"/>
        </w:trPr>
        <w:tc>
          <w:tcPr>
            <w:tcW w:w="1588" w:type="dxa"/>
          </w:tcPr>
          <w:p w14:paraId="3F1278F1" w14:textId="77777777" w:rsidR="00577C7B" w:rsidRDefault="00000000">
            <w:r>
              <w:rPr>
                <w:rFonts w:ascii="Arial" w:eastAsia="Arial" w:hAnsi="Arial"/>
                <w:sz w:val="20"/>
              </w:rPr>
              <w:t>nombre</w:t>
            </w:r>
          </w:p>
        </w:tc>
        <w:tc>
          <w:tcPr>
            <w:tcW w:w="2211" w:type="dxa"/>
          </w:tcPr>
          <w:p w14:paraId="42B69AA1" w14:textId="77777777" w:rsidR="00577C7B" w:rsidRDefault="00000000">
            <w:r>
              <w:rPr>
                <w:rFonts w:ascii="Arial" w:eastAsia="Arial" w:hAnsi="Arial"/>
                <w:sz w:val="20"/>
              </w:rPr>
              <w:t>No</w:t>
            </w:r>
          </w:p>
        </w:tc>
        <w:tc>
          <w:tcPr>
            <w:tcW w:w="1247" w:type="dxa"/>
          </w:tcPr>
          <w:p w14:paraId="7256ED99" w14:textId="77777777" w:rsidR="00577C7B" w:rsidRDefault="00000000">
            <w:r>
              <w:rPr>
                <w:rFonts w:ascii="Arial" w:eastAsia="Arial" w:hAnsi="Arial"/>
                <w:sz w:val="20"/>
              </w:rPr>
              <w:t>Sí</w:t>
            </w:r>
          </w:p>
        </w:tc>
        <w:tc>
          <w:tcPr>
            <w:tcW w:w="1304" w:type="dxa"/>
          </w:tcPr>
          <w:p w14:paraId="0BE601FE" w14:textId="77777777" w:rsidR="00577C7B" w:rsidRDefault="00000000">
            <w:r>
              <w:rPr>
                <w:rFonts w:ascii="Arial" w:eastAsia="Arial" w:hAnsi="Arial"/>
                <w:sz w:val="20"/>
              </w:rPr>
              <w:t>VARCHAR</w:t>
            </w:r>
          </w:p>
        </w:tc>
        <w:tc>
          <w:tcPr>
            <w:tcW w:w="2357" w:type="dxa"/>
          </w:tcPr>
          <w:p w14:paraId="11E7270C" w14:textId="77777777" w:rsidR="00577C7B" w:rsidRDefault="00000000">
            <w:r>
              <w:rPr>
                <w:rFonts w:ascii="Arial" w:eastAsia="Arial" w:hAnsi="Arial"/>
                <w:sz w:val="20"/>
              </w:rPr>
              <w:t>Nombre de la estantería</w:t>
            </w:r>
          </w:p>
        </w:tc>
        <w:tc>
          <w:tcPr>
            <w:tcW w:w="932" w:type="dxa"/>
          </w:tcPr>
          <w:p w14:paraId="6BD1AC8E" w14:textId="77777777" w:rsidR="00577C7B" w:rsidRDefault="00000000">
            <w:r>
              <w:rPr>
                <w:rFonts w:ascii="Arial" w:eastAsia="Arial" w:hAnsi="Arial"/>
                <w:sz w:val="20"/>
              </w:rPr>
              <w:t>100</w:t>
            </w:r>
          </w:p>
        </w:tc>
      </w:tr>
    </w:tbl>
    <w:p w14:paraId="54913075" w14:textId="77777777" w:rsidR="00577C7B" w:rsidRDefault="00577C7B"/>
    <w:tbl>
      <w:tblPr>
        <w:tblStyle w:val="Tablaconcuadrcula"/>
        <w:tblW w:w="9639" w:type="dxa"/>
        <w:tblLayout w:type="fixed"/>
        <w:tblCellMar>
          <w:top w:w="50" w:type="dxa"/>
          <w:left w:w="60" w:type="dxa"/>
          <w:bottom w:w="50" w:type="dxa"/>
          <w:right w:w="60" w:type="dxa"/>
        </w:tblCellMar>
        <w:tblLook w:val="04A0" w:firstRow="1" w:lastRow="0" w:firstColumn="1" w:lastColumn="0" w:noHBand="0" w:noVBand="1"/>
      </w:tblPr>
      <w:tblGrid>
        <w:gridCol w:w="1588"/>
        <w:gridCol w:w="2211"/>
        <w:gridCol w:w="1247"/>
        <w:gridCol w:w="1304"/>
        <w:gridCol w:w="2215"/>
        <w:gridCol w:w="1074"/>
      </w:tblGrid>
      <w:tr w:rsidR="00577C7B" w14:paraId="1FDC982D" w14:textId="77777777" w:rsidTr="00F44762">
        <w:trPr>
          <w:trHeight w:val="408"/>
        </w:trPr>
        <w:tc>
          <w:tcPr>
            <w:tcW w:w="1588" w:type="dxa"/>
          </w:tcPr>
          <w:p w14:paraId="60FCD650" w14:textId="77777777" w:rsidR="00577C7B" w:rsidRPr="00F44762" w:rsidRDefault="00000000">
            <w:pPr>
              <w:rPr>
                <w:b/>
                <w:bCs/>
              </w:rPr>
            </w:pPr>
            <w:r w:rsidRPr="00F44762">
              <w:rPr>
                <w:rFonts w:ascii="Arial" w:eastAsia="Arial" w:hAnsi="Arial"/>
                <w:b/>
                <w:bCs/>
                <w:sz w:val="20"/>
              </w:rPr>
              <w:t>TABLA:</w:t>
            </w:r>
          </w:p>
        </w:tc>
        <w:tc>
          <w:tcPr>
            <w:tcW w:w="8051" w:type="dxa"/>
            <w:gridSpan w:val="5"/>
          </w:tcPr>
          <w:p w14:paraId="5EB6A4C9" w14:textId="77777777" w:rsidR="00577C7B" w:rsidRDefault="00000000">
            <w:r>
              <w:rPr>
                <w:rFonts w:ascii="Arial" w:eastAsia="Arial" w:hAnsi="Arial"/>
                <w:sz w:val="20"/>
              </w:rPr>
              <w:t>mantenedores_pasillo</w:t>
            </w:r>
          </w:p>
        </w:tc>
      </w:tr>
      <w:tr w:rsidR="00577C7B" w14:paraId="1EDF2A84" w14:textId="77777777" w:rsidTr="00F44762">
        <w:trPr>
          <w:trHeight w:val="408"/>
        </w:trPr>
        <w:tc>
          <w:tcPr>
            <w:tcW w:w="1588" w:type="dxa"/>
          </w:tcPr>
          <w:p w14:paraId="6CC6B210" w14:textId="77777777" w:rsidR="00577C7B" w:rsidRDefault="00000000">
            <w:r>
              <w:rPr>
                <w:rFonts w:ascii="Arial" w:eastAsia="Arial" w:hAnsi="Arial"/>
                <w:sz w:val="20"/>
              </w:rPr>
              <w:t>DESCRIPCION:</w:t>
            </w:r>
          </w:p>
        </w:tc>
        <w:tc>
          <w:tcPr>
            <w:tcW w:w="8051" w:type="dxa"/>
            <w:gridSpan w:val="5"/>
          </w:tcPr>
          <w:p w14:paraId="1DAA071A" w14:textId="77777777" w:rsidR="00577C7B" w:rsidRDefault="00000000">
            <w:r>
              <w:rPr>
                <w:rFonts w:ascii="Arial" w:eastAsia="Arial" w:hAnsi="Arial"/>
                <w:sz w:val="20"/>
              </w:rPr>
              <w:t>Catálogo de pasillos (ubicación).</w:t>
            </w:r>
          </w:p>
        </w:tc>
      </w:tr>
      <w:tr w:rsidR="00577C7B" w14:paraId="21D5638D" w14:textId="77777777" w:rsidTr="00F44762">
        <w:trPr>
          <w:trHeight w:val="408"/>
        </w:trPr>
        <w:tc>
          <w:tcPr>
            <w:tcW w:w="9639" w:type="dxa"/>
            <w:gridSpan w:val="6"/>
          </w:tcPr>
          <w:p w14:paraId="726EDB06" w14:textId="77777777" w:rsidR="00577C7B" w:rsidRDefault="00000000">
            <w:pPr>
              <w:jc w:val="center"/>
            </w:pPr>
            <w:r>
              <w:rPr>
                <w:rFonts w:ascii="Arial" w:eastAsia="Arial" w:hAnsi="Arial"/>
                <w:sz w:val="20"/>
              </w:rPr>
              <w:t>ATRIBUTOS</w:t>
            </w:r>
          </w:p>
        </w:tc>
      </w:tr>
      <w:tr w:rsidR="00577C7B" w14:paraId="06C0C2FF" w14:textId="77777777" w:rsidTr="00F44762">
        <w:trPr>
          <w:trHeight w:val="408"/>
        </w:trPr>
        <w:tc>
          <w:tcPr>
            <w:tcW w:w="1588" w:type="dxa"/>
          </w:tcPr>
          <w:p w14:paraId="1258E122" w14:textId="77777777" w:rsidR="00577C7B" w:rsidRDefault="00000000">
            <w:r>
              <w:rPr>
                <w:rFonts w:ascii="Arial" w:eastAsia="Arial" w:hAnsi="Arial"/>
                <w:b/>
                <w:sz w:val="20"/>
              </w:rPr>
              <w:t>Nombre</w:t>
            </w:r>
          </w:p>
        </w:tc>
        <w:tc>
          <w:tcPr>
            <w:tcW w:w="2211" w:type="dxa"/>
          </w:tcPr>
          <w:p w14:paraId="76C17EB5" w14:textId="77777777" w:rsidR="00577C7B" w:rsidRDefault="00000000">
            <w:r>
              <w:rPr>
                <w:rFonts w:ascii="Arial" w:eastAsia="Arial" w:hAnsi="Arial"/>
                <w:b/>
                <w:sz w:val="20"/>
              </w:rPr>
              <w:t>Identificador único</w:t>
            </w:r>
          </w:p>
        </w:tc>
        <w:tc>
          <w:tcPr>
            <w:tcW w:w="1247" w:type="dxa"/>
          </w:tcPr>
          <w:p w14:paraId="7826F025" w14:textId="77777777" w:rsidR="00577C7B" w:rsidRDefault="00000000">
            <w:r>
              <w:rPr>
                <w:rFonts w:ascii="Arial" w:eastAsia="Arial" w:hAnsi="Arial"/>
                <w:b/>
                <w:sz w:val="20"/>
              </w:rPr>
              <w:t>Obligatorio</w:t>
            </w:r>
          </w:p>
        </w:tc>
        <w:tc>
          <w:tcPr>
            <w:tcW w:w="1304" w:type="dxa"/>
          </w:tcPr>
          <w:p w14:paraId="08D7A82B" w14:textId="77777777" w:rsidR="00577C7B" w:rsidRDefault="00000000">
            <w:r>
              <w:rPr>
                <w:rFonts w:ascii="Arial" w:eastAsia="Arial" w:hAnsi="Arial"/>
                <w:b/>
                <w:sz w:val="20"/>
              </w:rPr>
              <w:t>Tipo Dato</w:t>
            </w:r>
          </w:p>
        </w:tc>
        <w:tc>
          <w:tcPr>
            <w:tcW w:w="2215" w:type="dxa"/>
          </w:tcPr>
          <w:p w14:paraId="545B1C50" w14:textId="77777777" w:rsidR="00577C7B" w:rsidRDefault="00000000">
            <w:r>
              <w:rPr>
                <w:rFonts w:ascii="Arial" w:eastAsia="Arial" w:hAnsi="Arial"/>
                <w:b/>
                <w:sz w:val="20"/>
              </w:rPr>
              <w:t>Descripción</w:t>
            </w:r>
          </w:p>
        </w:tc>
        <w:tc>
          <w:tcPr>
            <w:tcW w:w="1074" w:type="dxa"/>
          </w:tcPr>
          <w:p w14:paraId="465A06B9" w14:textId="77777777" w:rsidR="00577C7B" w:rsidRDefault="00000000">
            <w:r>
              <w:rPr>
                <w:rFonts w:ascii="Arial" w:eastAsia="Arial" w:hAnsi="Arial"/>
                <w:b/>
                <w:sz w:val="20"/>
              </w:rPr>
              <w:t>Largo Campo</w:t>
            </w:r>
          </w:p>
        </w:tc>
      </w:tr>
      <w:tr w:rsidR="00577C7B" w14:paraId="74EA4763" w14:textId="77777777" w:rsidTr="00F44762">
        <w:trPr>
          <w:trHeight w:val="408"/>
        </w:trPr>
        <w:tc>
          <w:tcPr>
            <w:tcW w:w="1588" w:type="dxa"/>
          </w:tcPr>
          <w:p w14:paraId="2C0577AC" w14:textId="77777777" w:rsidR="00577C7B" w:rsidRDefault="00000000">
            <w:r>
              <w:rPr>
                <w:rFonts w:ascii="Arial" w:eastAsia="Arial" w:hAnsi="Arial"/>
                <w:sz w:val="20"/>
              </w:rPr>
              <w:t>id</w:t>
            </w:r>
          </w:p>
        </w:tc>
        <w:tc>
          <w:tcPr>
            <w:tcW w:w="2211" w:type="dxa"/>
          </w:tcPr>
          <w:p w14:paraId="68CCBC73" w14:textId="77777777" w:rsidR="00577C7B" w:rsidRDefault="00000000">
            <w:r>
              <w:rPr>
                <w:rFonts w:ascii="Arial" w:eastAsia="Arial" w:hAnsi="Arial"/>
                <w:sz w:val="20"/>
              </w:rPr>
              <w:t>Sí (PK)</w:t>
            </w:r>
          </w:p>
        </w:tc>
        <w:tc>
          <w:tcPr>
            <w:tcW w:w="1247" w:type="dxa"/>
          </w:tcPr>
          <w:p w14:paraId="1166861C" w14:textId="77777777" w:rsidR="00577C7B" w:rsidRDefault="00000000">
            <w:r>
              <w:rPr>
                <w:rFonts w:ascii="Arial" w:eastAsia="Arial" w:hAnsi="Arial"/>
                <w:sz w:val="20"/>
              </w:rPr>
              <w:t>Sí</w:t>
            </w:r>
          </w:p>
        </w:tc>
        <w:tc>
          <w:tcPr>
            <w:tcW w:w="1304" w:type="dxa"/>
          </w:tcPr>
          <w:p w14:paraId="25339D17" w14:textId="77777777" w:rsidR="00577C7B" w:rsidRDefault="00000000">
            <w:r>
              <w:rPr>
                <w:rFonts w:ascii="Arial" w:eastAsia="Arial" w:hAnsi="Arial"/>
                <w:sz w:val="20"/>
              </w:rPr>
              <w:t>BIGINT</w:t>
            </w:r>
          </w:p>
        </w:tc>
        <w:tc>
          <w:tcPr>
            <w:tcW w:w="2215" w:type="dxa"/>
          </w:tcPr>
          <w:p w14:paraId="481E48AE" w14:textId="77777777" w:rsidR="00577C7B" w:rsidRDefault="00000000">
            <w:r>
              <w:rPr>
                <w:rFonts w:ascii="Arial" w:eastAsia="Arial" w:hAnsi="Arial"/>
                <w:sz w:val="20"/>
              </w:rPr>
              <w:t>Identificador</w:t>
            </w:r>
          </w:p>
        </w:tc>
        <w:tc>
          <w:tcPr>
            <w:tcW w:w="1074" w:type="dxa"/>
          </w:tcPr>
          <w:p w14:paraId="4CD7266F" w14:textId="77777777" w:rsidR="00577C7B" w:rsidRDefault="00577C7B"/>
        </w:tc>
      </w:tr>
      <w:tr w:rsidR="00577C7B" w14:paraId="7C2D7D99" w14:textId="77777777" w:rsidTr="00F44762">
        <w:trPr>
          <w:trHeight w:val="408"/>
        </w:trPr>
        <w:tc>
          <w:tcPr>
            <w:tcW w:w="1588" w:type="dxa"/>
          </w:tcPr>
          <w:p w14:paraId="5AC1A3B7" w14:textId="77777777" w:rsidR="00577C7B" w:rsidRDefault="00000000">
            <w:r>
              <w:rPr>
                <w:rFonts w:ascii="Arial" w:eastAsia="Arial" w:hAnsi="Arial"/>
                <w:sz w:val="20"/>
              </w:rPr>
              <w:t>nombre</w:t>
            </w:r>
          </w:p>
        </w:tc>
        <w:tc>
          <w:tcPr>
            <w:tcW w:w="2211" w:type="dxa"/>
          </w:tcPr>
          <w:p w14:paraId="51B27BF8" w14:textId="77777777" w:rsidR="00577C7B" w:rsidRDefault="00000000">
            <w:r>
              <w:rPr>
                <w:rFonts w:ascii="Arial" w:eastAsia="Arial" w:hAnsi="Arial"/>
                <w:sz w:val="20"/>
              </w:rPr>
              <w:t>No</w:t>
            </w:r>
          </w:p>
        </w:tc>
        <w:tc>
          <w:tcPr>
            <w:tcW w:w="1247" w:type="dxa"/>
          </w:tcPr>
          <w:p w14:paraId="474AC6CA" w14:textId="77777777" w:rsidR="00577C7B" w:rsidRDefault="00000000">
            <w:r>
              <w:rPr>
                <w:rFonts w:ascii="Arial" w:eastAsia="Arial" w:hAnsi="Arial"/>
                <w:sz w:val="20"/>
              </w:rPr>
              <w:t>Sí</w:t>
            </w:r>
          </w:p>
        </w:tc>
        <w:tc>
          <w:tcPr>
            <w:tcW w:w="1304" w:type="dxa"/>
          </w:tcPr>
          <w:p w14:paraId="1AB90A3A" w14:textId="77777777" w:rsidR="00577C7B" w:rsidRDefault="00000000">
            <w:r>
              <w:rPr>
                <w:rFonts w:ascii="Arial" w:eastAsia="Arial" w:hAnsi="Arial"/>
                <w:sz w:val="20"/>
              </w:rPr>
              <w:t>VARCHAR</w:t>
            </w:r>
          </w:p>
        </w:tc>
        <w:tc>
          <w:tcPr>
            <w:tcW w:w="2215" w:type="dxa"/>
          </w:tcPr>
          <w:p w14:paraId="47CA1A8D" w14:textId="77777777" w:rsidR="00577C7B" w:rsidRDefault="00000000">
            <w:r>
              <w:rPr>
                <w:rFonts w:ascii="Arial" w:eastAsia="Arial" w:hAnsi="Arial"/>
                <w:sz w:val="20"/>
              </w:rPr>
              <w:t>Nombre del pasillo</w:t>
            </w:r>
          </w:p>
        </w:tc>
        <w:tc>
          <w:tcPr>
            <w:tcW w:w="1074" w:type="dxa"/>
          </w:tcPr>
          <w:p w14:paraId="2F697801" w14:textId="77777777" w:rsidR="00577C7B" w:rsidRDefault="00000000">
            <w:r>
              <w:rPr>
                <w:rFonts w:ascii="Arial" w:eastAsia="Arial" w:hAnsi="Arial"/>
                <w:sz w:val="20"/>
              </w:rPr>
              <w:t>100</w:t>
            </w:r>
          </w:p>
        </w:tc>
      </w:tr>
    </w:tbl>
    <w:p w14:paraId="78386278" w14:textId="77777777" w:rsidR="00577C7B" w:rsidRDefault="00577C7B"/>
    <w:p w14:paraId="20BB7AEF" w14:textId="77777777" w:rsidR="00F44762" w:rsidRDefault="00F44762"/>
    <w:p w14:paraId="54D6B424" w14:textId="77777777" w:rsidR="00F44762" w:rsidRDefault="00F44762"/>
    <w:p w14:paraId="108A6DE9" w14:textId="77777777" w:rsidR="00F44762" w:rsidRDefault="00F44762"/>
    <w:tbl>
      <w:tblPr>
        <w:tblStyle w:val="Tablaconcuadrcula"/>
        <w:tblW w:w="9841" w:type="dxa"/>
        <w:tblLayout w:type="fixed"/>
        <w:tblCellMar>
          <w:top w:w="50" w:type="dxa"/>
          <w:left w:w="60" w:type="dxa"/>
          <w:bottom w:w="50" w:type="dxa"/>
          <w:right w:w="60" w:type="dxa"/>
        </w:tblCellMar>
        <w:tblLook w:val="04A0" w:firstRow="1" w:lastRow="0" w:firstColumn="1" w:lastColumn="0" w:noHBand="0" w:noVBand="1"/>
      </w:tblPr>
      <w:tblGrid>
        <w:gridCol w:w="1588"/>
        <w:gridCol w:w="2211"/>
        <w:gridCol w:w="1247"/>
        <w:gridCol w:w="1304"/>
        <w:gridCol w:w="2609"/>
        <w:gridCol w:w="882"/>
      </w:tblGrid>
      <w:tr w:rsidR="00577C7B" w14:paraId="17891EEC" w14:textId="77777777" w:rsidTr="00F44762">
        <w:trPr>
          <w:trHeight w:val="408"/>
        </w:trPr>
        <w:tc>
          <w:tcPr>
            <w:tcW w:w="1588" w:type="dxa"/>
          </w:tcPr>
          <w:p w14:paraId="26269A98" w14:textId="77777777" w:rsidR="00577C7B" w:rsidRPr="00F44762" w:rsidRDefault="00000000">
            <w:pPr>
              <w:rPr>
                <w:b/>
                <w:bCs/>
              </w:rPr>
            </w:pPr>
            <w:r w:rsidRPr="00F44762">
              <w:rPr>
                <w:rFonts w:ascii="Arial" w:eastAsia="Arial" w:hAnsi="Arial"/>
                <w:b/>
                <w:bCs/>
                <w:sz w:val="20"/>
              </w:rPr>
              <w:lastRenderedPageBreak/>
              <w:t>TABLA:</w:t>
            </w:r>
          </w:p>
        </w:tc>
        <w:tc>
          <w:tcPr>
            <w:tcW w:w="8253" w:type="dxa"/>
            <w:gridSpan w:val="5"/>
          </w:tcPr>
          <w:p w14:paraId="32057C95" w14:textId="77777777" w:rsidR="00577C7B" w:rsidRDefault="00000000">
            <w:r>
              <w:rPr>
                <w:rFonts w:ascii="Arial" w:eastAsia="Arial" w:hAnsi="Arial"/>
                <w:sz w:val="20"/>
              </w:rPr>
              <w:t>mantenedores_producto</w:t>
            </w:r>
          </w:p>
        </w:tc>
      </w:tr>
      <w:tr w:rsidR="00577C7B" w:rsidRPr="00F44762" w14:paraId="41F0043F" w14:textId="77777777" w:rsidTr="00F44762">
        <w:trPr>
          <w:trHeight w:val="408"/>
        </w:trPr>
        <w:tc>
          <w:tcPr>
            <w:tcW w:w="1588" w:type="dxa"/>
          </w:tcPr>
          <w:p w14:paraId="0273FF75" w14:textId="77777777" w:rsidR="00577C7B" w:rsidRDefault="00000000">
            <w:r>
              <w:rPr>
                <w:rFonts w:ascii="Arial" w:eastAsia="Arial" w:hAnsi="Arial"/>
                <w:sz w:val="20"/>
              </w:rPr>
              <w:t>DESCRIPCION:</w:t>
            </w:r>
          </w:p>
        </w:tc>
        <w:tc>
          <w:tcPr>
            <w:tcW w:w="8253" w:type="dxa"/>
            <w:gridSpan w:val="5"/>
          </w:tcPr>
          <w:p w14:paraId="371BD610" w14:textId="77777777" w:rsidR="00577C7B" w:rsidRPr="00F44762" w:rsidRDefault="00000000">
            <w:pPr>
              <w:rPr>
                <w:lang w:val="es-CL"/>
              </w:rPr>
            </w:pPr>
            <w:r w:rsidRPr="00F44762">
              <w:rPr>
                <w:rFonts w:ascii="Arial" w:eastAsia="Arial" w:hAnsi="Arial"/>
                <w:sz w:val="20"/>
                <w:lang w:val="es-CL"/>
              </w:rPr>
              <w:t>Productos y su ubicación/categoría.</w:t>
            </w:r>
          </w:p>
        </w:tc>
      </w:tr>
      <w:tr w:rsidR="00577C7B" w14:paraId="37C6DEAC" w14:textId="77777777" w:rsidTr="00F44762">
        <w:trPr>
          <w:trHeight w:val="408"/>
        </w:trPr>
        <w:tc>
          <w:tcPr>
            <w:tcW w:w="9841" w:type="dxa"/>
            <w:gridSpan w:val="6"/>
          </w:tcPr>
          <w:p w14:paraId="2FDFCCF7" w14:textId="77777777" w:rsidR="00577C7B" w:rsidRDefault="00000000">
            <w:pPr>
              <w:jc w:val="center"/>
            </w:pPr>
            <w:r>
              <w:rPr>
                <w:rFonts w:ascii="Arial" w:eastAsia="Arial" w:hAnsi="Arial"/>
                <w:sz w:val="20"/>
              </w:rPr>
              <w:t>ATRIBUTOS</w:t>
            </w:r>
          </w:p>
        </w:tc>
      </w:tr>
      <w:tr w:rsidR="00577C7B" w14:paraId="3F978531" w14:textId="77777777" w:rsidTr="00F44762">
        <w:trPr>
          <w:trHeight w:val="408"/>
        </w:trPr>
        <w:tc>
          <w:tcPr>
            <w:tcW w:w="1588" w:type="dxa"/>
          </w:tcPr>
          <w:p w14:paraId="63593623" w14:textId="77777777" w:rsidR="00577C7B" w:rsidRDefault="00000000">
            <w:r>
              <w:rPr>
                <w:rFonts w:ascii="Arial" w:eastAsia="Arial" w:hAnsi="Arial"/>
                <w:b/>
                <w:sz w:val="20"/>
              </w:rPr>
              <w:t>Nombre</w:t>
            </w:r>
          </w:p>
        </w:tc>
        <w:tc>
          <w:tcPr>
            <w:tcW w:w="2211" w:type="dxa"/>
          </w:tcPr>
          <w:p w14:paraId="707ECBC2" w14:textId="77777777" w:rsidR="00577C7B" w:rsidRDefault="00000000">
            <w:r>
              <w:rPr>
                <w:rFonts w:ascii="Arial" w:eastAsia="Arial" w:hAnsi="Arial"/>
                <w:b/>
                <w:sz w:val="20"/>
              </w:rPr>
              <w:t>Identificador único</w:t>
            </w:r>
          </w:p>
        </w:tc>
        <w:tc>
          <w:tcPr>
            <w:tcW w:w="1247" w:type="dxa"/>
          </w:tcPr>
          <w:p w14:paraId="4B5BB2A8" w14:textId="77777777" w:rsidR="00577C7B" w:rsidRDefault="00000000">
            <w:r>
              <w:rPr>
                <w:rFonts w:ascii="Arial" w:eastAsia="Arial" w:hAnsi="Arial"/>
                <w:b/>
                <w:sz w:val="20"/>
              </w:rPr>
              <w:t>Obligatorio</w:t>
            </w:r>
          </w:p>
        </w:tc>
        <w:tc>
          <w:tcPr>
            <w:tcW w:w="1304" w:type="dxa"/>
          </w:tcPr>
          <w:p w14:paraId="17E1C780" w14:textId="77777777" w:rsidR="00577C7B" w:rsidRDefault="00000000">
            <w:r>
              <w:rPr>
                <w:rFonts w:ascii="Arial" w:eastAsia="Arial" w:hAnsi="Arial"/>
                <w:b/>
                <w:sz w:val="20"/>
              </w:rPr>
              <w:t>Tipo Dato</w:t>
            </w:r>
          </w:p>
        </w:tc>
        <w:tc>
          <w:tcPr>
            <w:tcW w:w="2609" w:type="dxa"/>
          </w:tcPr>
          <w:p w14:paraId="4BAF45A0" w14:textId="77777777" w:rsidR="00577C7B" w:rsidRDefault="00000000">
            <w:r>
              <w:rPr>
                <w:rFonts w:ascii="Arial" w:eastAsia="Arial" w:hAnsi="Arial"/>
                <w:b/>
                <w:sz w:val="20"/>
              </w:rPr>
              <w:t>Descripción</w:t>
            </w:r>
          </w:p>
        </w:tc>
        <w:tc>
          <w:tcPr>
            <w:tcW w:w="882" w:type="dxa"/>
          </w:tcPr>
          <w:p w14:paraId="1E0EF9F2" w14:textId="77777777" w:rsidR="00577C7B" w:rsidRDefault="00000000">
            <w:r>
              <w:rPr>
                <w:rFonts w:ascii="Arial" w:eastAsia="Arial" w:hAnsi="Arial"/>
                <w:b/>
                <w:sz w:val="20"/>
              </w:rPr>
              <w:t>Largo Campo</w:t>
            </w:r>
          </w:p>
        </w:tc>
      </w:tr>
      <w:tr w:rsidR="00577C7B" w14:paraId="125FD35D" w14:textId="77777777" w:rsidTr="00F44762">
        <w:trPr>
          <w:trHeight w:val="408"/>
        </w:trPr>
        <w:tc>
          <w:tcPr>
            <w:tcW w:w="1588" w:type="dxa"/>
          </w:tcPr>
          <w:p w14:paraId="32DD7F32" w14:textId="77777777" w:rsidR="00577C7B" w:rsidRDefault="00000000">
            <w:r>
              <w:rPr>
                <w:rFonts w:ascii="Arial" w:eastAsia="Arial" w:hAnsi="Arial"/>
                <w:sz w:val="20"/>
              </w:rPr>
              <w:t>id</w:t>
            </w:r>
          </w:p>
        </w:tc>
        <w:tc>
          <w:tcPr>
            <w:tcW w:w="2211" w:type="dxa"/>
          </w:tcPr>
          <w:p w14:paraId="76656532" w14:textId="77777777" w:rsidR="00577C7B" w:rsidRDefault="00000000">
            <w:r>
              <w:rPr>
                <w:rFonts w:ascii="Arial" w:eastAsia="Arial" w:hAnsi="Arial"/>
                <w:sz w:val="20"/>
              </w:rPr>
              <w:t>Sí (PK)</w:t>
            </w:r>
          </w:p>
        </w:tc>
        <w:tc>
          <w:tcPr>
            <w:tcW w:w="1247" w:type="dxa"/>
          </w:tcPr>
          <w:p w14:paraId="2AE82CAC" w14:textId="77777777" w:rsidR="00577C7B" w:rsidRDefault="00000000">
            <w:r>
              <w:rPr>
                <w:rFonts w:ascii="Arial" w:eastAsia="Arial" w:hAnsi="Arial"/>
                <w:sz w:val="20"/>
              </w:rPr>
              <w:t>Sí</w:t>
            </w:r>
          </w:p>
        </w:tc>
        <w:tc>
          <w:tcPr>
            <w:tcW w:w="1304" w:type="dxa"/>
          </w:tcPr>
          <w:p w14:paraId="28067F8D" w14:textId="77777777" w:rsidR="00577C7B" w:rsidRDefault="00000000">
            <w:r>
              <w:rPr>
                <w:rFonts w:ascii="Arial" w:eastAsia="Arial" w:hAnsi="Arial"/>
                <w:sz w:val="20"/>
              </w:rPr>
              <w:t>BIGINT</w:t>
            </w:r>
          </w:p>
        </w:tc>
        <w:tc>
          <w:tcPr>
            <w:tcW w:w="2609" w:type="dxa"/>
          </w:tcPr>
          <w:p w14:paraId="1C581F7D" w14:textId="77777777" w:rsidR="00577C7B" w:rsidRDefault="00000000">
            <w:r>
              <w:rPr>
                <w:rFonts w:ascii="Arial" w:eastAsia="Arial" w:hAnsi="Arial"/>
                <w:sz w:val="20"/>
              </w:rPr>
              <w:t>Identificador</w:t>
            </w:r>
          </w:p>
        </w:tc>
        <w:tc>
          <w:tcPr>
            <w:tcW w:w="882" w:type="dxa"/>
          </w:tcPr>
          <w:p w14:paraId="7BBCBB06" w14:textId="77777777" w:rsidR="00577C7B" w:rsidRDefault="00577C7B"/>
        </w:tc>
      </w:tr>
      <w:tr w:rsidR="00577C7B" w14:paraId="7866B700" w14:textId="77777777" w:rsidTr="00F44762">
        <w:trPr>
          <w:trHeight w:val="408"/>
        </w:trPr>
        <w:tc>
          <w:tcPr>
            <w:tcW w:w="1588" w:type="dxa"/>
          </w:tcPr>
          <w:p w14:paraId="013C45C5" w14:textId="77777777" w:rsidR="00577C7B" w:rsidRDefault="00000000">
            <w:r>
              <w:rPr>
                <w:rFonts w:ascii="Arial" w:eastAsia="Arial" w:hAnsi="Arial"/>
                <w:sz w:val="20"/>
              </w:rPr>
              <w:t>nombre</w:t>
            </w:r>
          </w:p>
        </w:tc>
        <w:tc>
          <w:tcPr>
            <w:tcW w:w="2211" w:type="dxa"/>
          </w:tcPr>
          <w:p w14:paraId="004D45C7" w14:textId="77777777" w:rsidR="00577C7B" w:rsidRDefault="00000000">
            <w:r>
              <w:rPr>
                <w:rFonts w:ascii="Arial" w:eastAsia="Arial" w:hAnsi="Arial"/>
                <w:sz w:val="20"/>
              </w:rPr>
              <w:t>No</w:t>
            </w:r>
          </w:p>
        </w:tc>
        <w:tc>
          <w:tcPr>
            <w:tcW w:w="1247" w:type="dxa"/>
          </w:tcPr>
          <w:p w14:paraId="2F7A810B" w14:textId="77777777" w:rsidR="00577C7B" w:rsidRDefault="00000000">
            <w:r>
              <w:rPr>
                <w:rFonts w:ascii="Arial" w:eastAsia="Arial" w:hAnsi="Arial"/>
                <w:sz w:val="20"/>
              </w:rPr>
              <w:t>Sí</w:t>
            </w:r>
          </w:p>
        </w:tc>
        <w:tc>
          <w:tcPr>
            <w:tcW w:w="1304" w:type="dxa"/>
          </w:tcPr>
          <w:p w14:paraId="09B5463F" w14:textId="77777777" w:rsidR="00577C7B" w:rsidRDefault="00000000">
            <w:r>
              <w:rPr>
                <w:rFonts w:ascii="Arial" w:eastAsia="Arial" w:hAnsi="Arial"/>
                <w:sz w:val="20"/>
              </w:rPr>
              <w:t>VARCHAR</w:t>
            </w:r>
          </w:p>
        </w:tc>
        <w:tc>
          <w:tcPr>
            <w:tcW w:w="2609" w:type="dxa"/>
          </w:tcPr>
          <w:p w14:paraId="0A54924B" w14:textId="77777777" w:rsidR="00577C7B" w:rsidRDefault="00000000">
            <w:r>
              <w:rPr>
                <w:rFonts w:ascii="Arial" w:eastAsia="Arial" w:hAnsi="Arial"/>
                <w:sz w:val="20"/>
              </w:rPr>
              <w:t>Nombre del producto</w:t>
            </w:r>
          </w:p>
        </w:tc>
        <w:tc>
          <w:tcPr>
            <w:tcW w:w="882" w:type="dxa"/>
          </w:tcPr>
          <w:p w14:paraId="697CEB96" w14:textId="77777777" w:rsidR="00577C7B" w:rsidRDefault="00000000">
            <w:r>
              <w:rPr>
                <w:rFonts w:ascii="Arial" w:eastAsia="Arial" w:hAnsi="Arial"/>
                <w:sz w:val="20"/>
              </w:rPr>
              <w:t>100</w:t>
            </w:r>
          </w:p>
        </w:tc>
      </w:tr>
      <w:tr w:rsidR="00577C7B" w14:paraId="599A7A84" w14:textId="77777777" w:rsidTr="00F44762">
        <w:trPr>
          <w:trHeight w:val="408"/>
        </w:trPr>
        <w:tc>
          <w:tcPr>
            <w:tcW w:w="1588" w:type="dxa"/>
          </w:tcPr>
          <w:p w14:paraId="17876F37" w14:textId="77777777" w:rsidR="00577C7B" w:rsidRDefault="00000000">
            <w:r>
              <w:rPr>
                <w:rFonts w:ascii="Arial" w:eastAsia="Arial" w:hAnsi="Arial"/>
                <w:sz w:val="20"/>
              </w:rPr>
              <w:t>precio</w:t>
            </w:r>
          </w:p>
        </w:tc>
        <w:tc>
          <w:tcPr>
            <w:tcW w:w="2211" w:type="dxa"/>
          </w:tcPr>
          <w:p w14:paraId="41C26054" w14:textId="77777777" w:rsidR="00577C7B" w:rsidRDefault="00000000">
            <w:r>
              <w:rPr>
                <w:rFonts w:ascii="Arial" w:eastAsia="Arial" w:hAnsi="Arial"/>
                <w:sz w:val="20"/>
              </w:rPr>
              <w:t>No</w:t>
            </w:r>
          </w:p>
        </w:tc>
        <w:tc>
          <w:tcPr>
            <w:tcW w:w="1247" w:type="dxa"/>
          </w:tcPr>
          <w:p w14:paraId="58F65E11" w14:textId="77777777" w:rsidR="00577C7B" w:rsidRDefault="00000000">
            <w:r>
              <w:rPr>
                <w:rFonts w:ascii="Arial" w:eastAsia="Arial" w:hAnsi="Arial"/>
                <w:sz w:val="20"/>
              </w:rPr>
              <w:t>Sí</w:t>
            </w:r>
          </w:p>
        </w:tc>
        <w:tc>
          <w:tcPr>
            <w:tcW w:w="1304" w:type="dxa"/>
          </w:tcPr>
          <w:p w14:paraId="7E838D0F" w14:textId="77777777" w:rsidR="00577C7B" w:rsidRDefault="00000000">
            <w:r>
              <w:rPr>
                <w:rFonts w:ascii="Arial" w:eastAsia="Arial" w:hAnsi="Arial"/>
                <w:sz w:val="20"/>
              </w:rPr>
              <w:t>DECIMAL(10,2)</w:t>
            </w:r>
          </w:p>
        </w:tc>
        <w:tc>
          <w:tcPr>
            <w:tcW w:w="2609" w:type="dxa"/>
          </w:tcPr>
          <w:p w14:paraId="17C78551" w14:textId="77777777" w:rsidR="00577C7B" w:rsidRDefault="00000000">
            <w:r>
              <w:rPr>
                <w:rFonts w:ascii="Arial" w:eastAsia="Arial" w:hAnsi="Arial"/>
                <w:sz w:val="20"/>
              </w:rPr>
              <w:t>Precio</w:t>
            </w:r>
          </w:p>
        </w:tc>
        <w:tc>
          <w:tcPr>
            <w:tcW w:w="882" w:type="dxa"/>
          </w:tcPr>
          <w:p w14:paraId="5C523A7B" w14:textId="77777777" w:rsidR="00577C7B" w:rsidRDefault="00577C7B"/>
        </w:tc>
      </w:tr>
      <w:tr w:rsidR="00577C7B" w14:paraId="41AE6290" w14:textId="77777777" w:rsidTr="00F44762">
        <w:trPr>
          <w:trHeight w:val="408"/>
        </w:trPr>
        <w:tc>
          <w:tcPr>
            <w:tcW w:w="1588" w:type="dxa"/>
          </w:tcPr>
          <w:p w14:paraId="165B0122" w14:textId="77777777" w:rsidR="00577C7B" w:rsidRDefault="00000000">
            <w:r>
              <w:rPr>
                <w:rFonts w:ascii="Arial" w:eastAsia="Arial" w:hAnsi="Arial"/>
                <w:sz w:val="20"/>
              </w:rPr>
              <w:t>stock</w:t>
            </w:r>
          </w:p>
        </w:tc>
        <w:tc>
          <w:tcPr>
            <w:tcW w:w="2211" w:type="dxa"/>
          </w:tcPr>
          <w:p w14:paraId="3C472D66" w14:textId="77777777" w:rsidR="00577C7B" w:rsidRDefault="00000000">
            <w:r>
              <w:rPr>
                <w:rFonts w:ascii="Arial" w:eastAsia="Arial" w:hAnsi="Arial"/>
                <w:sz w:val="20"/>
              </w:rPr>
              <w:t>No</w:t>
            </w:r>
          </w:p>
        </w:tc>
        <w:tc>
          <w:tcPr>
            <w:tcW w:w="1247" w:type="dxa"/>
          </w:tcPr>
          <w:p w14:paraId="11A576CD" w14:textId="77777777" w:rsidR="00577C7B" w:rsidRDefault="00000000">
            <w:r>
              <w:rPr>
                <w:rFonts w:ascii="Arial" w:eastAsia="Arial" w:hAnsi="Arial"/>
                <w:sz w:val="20"/>
              </w:rPr>
              <w:t>Sí</w:t>
            </w:r>
          </w:p>
        </w:tc>
        <w:tc>
          <w:tcPr>
            <w:tcW w:w="1304" w:type="dxa"/>
          </w:tcPr>
          <w:p w14:paraId="13CB5AA9" w14:textId="77777777" w:rsidR="00577C7B" w:rsidRDefault="00000000">
            <w:r>
              <w:rPr>
                <w:rFonts w:ascii="Arial" w:eastAsia="Arial" w:hAnsi="Arial"/>
                <w:sz w:val="20"/>
              </w:rPr>
              <w:t>INT</w:t>
            </w:r>
          </w:p>
        </w:tc>
        <w:tc>
          <w:tcPr>
            <w:tcW w:w="2609" w:type="dxa"/>
          </w:tcPr>
          <w:p w14:paraId="7B61C41B" w14:textId="77777777" w:rsidR="00577C7B" w:rsidRDefault="00000000">
            <w:r>
              <w:rPr>
                <w:rFonts w:ascii="Arial" w:eastAsia="Arial" w:hAnsi="Arial"/>
                <w:sz w:val="20"/>
              </w:rPr>
              <w:t>Stock actual</w:t>
            </w:r>
          </w:p>
        </w:tc>
        <w:tc>
          <w:tcPr>
            <w:tcW w:w="882" w:type="dxa"/>
          </w:tcPr>
          <w:p w14:paraId="70AD4148" w14:textId="77777777" w:rsidR="00577C7B" w:rsidRDefault="00577C7B"/>
        </w:tc>
      </w:tr>
      <w:tr w:rsidR="00577C7B" w14:paraId="5D07D739" w14:textId="77777777" w:rsidTr="00F44762">
        <w:trPr>
          <w:trHeight w:val="408"/>
        </w:trPr>
        <w:tc>
          <w:tcPr>
            <w:tcW w:w="1588" w:type="dxa"/>
          </w:tcPr>
          <w:p w14:paraId="5A080E72" w14:textId="77777777" w:rsidR="00577C7B" w:rsidRDefault="00000000">
            <w:r>
              <w:rPr>
                <w:rFonts w:ascii="Arial" w:eastAsia="Arial" w:hAnsi="Arial"/>
                <w:sz w:val="20"/>
              </w:rPr>
              <w:t>categoria_id</w:t>
            </w:r>
          </w:p>
        </w:tc>
        <w:tc>
          <w:tcPr>
            <w:tcW w:w="2211" w:type="dxa"/>
          </w:tcPr>
          <w:p w14:paraId="021F06FB" w14:textId="77777777" w:rsidR="00577C7B" w:rsidRDefault="00000000">
            <w:r>
              <w:rPr>
                <w:rFonts w:ascii="Arial" w:eastAsia="Arial" w:hAnsi="Arial"/>
                <w:sz w:val="20"/>
              </w:rPr>
              <w:t>No</w:t>
            </w:r>
          </w:p>
        </w:tc>
        <w:tc>
          <w:tcPr>
            <w:tcW w:w="1247" w:type="dxa"/>
          </w:tcPr>
          <w:p w14:paraId="7B5B7D4F" w14:textId="77777777" w:rsidR="00577C7B" w:rsidRDefault="00000000">
            <w:r>
              <w:rPr>
                <w:rFonts w:ascii="Arial" w:eastAsia="Arial" w:hAnsi="Arial"/>
                <w:sz w:val="20"/>
              </w:rPr>
              <w:t>Sí</w:t>
            </w:r>
          </w:p>
        </w:tc>
        <w:tc>
          <w:tcPr>
            <w:tcW w:w="1304" w:type="dxa"/>
          </w:tcPr>
          <w:p w14:paraId="7FE32D65" w14:textId="77777777" w:rsidR="00577C7B" w:rsidRDefault="00000000">
            <w:r>
              <w:rPr>
                <w:rFonts w:ascii="Arial" w:eastAsia="Arial" w:hAnsi="Arial"/>
                <w:sz w:val="20"/>
              </w:rPr>
              <w:t>BIGINT</w:t>
            </w:r>
          </w:p>
        </w:tc>
        <w:tc>
          <w:tcPr>
            <w:tcW w:w="2609" w:type="dxa"/>
          </w:tcPr>
          <w:p w14:paraId="4951699C" w14:textId="77777777" w:rsidR="00577C7B" w:rsidRDefault="00000000">
            <w:r>
              <w:rPr>
                <w:rFonts w:ascii="Arial" w:eastAsia="Arial" w:hAnsi="Arial"/>
                <w:sz w:val="20"/>
              </w:rPr>
              <w:t>FK → mantenedores_categoria.id</w:t>
            </w:r>
          </w:p>
        </w:tc>
        <w:tc>
          <w:tcPr>
            <w:tcW w:w="882" w:type="dxa"/>
          </w:tcPr>
          <w:p w14:paraId="534D717E" w14:textId="77777777" w:rsidR="00577C7B" w:rsidRDefault="00577C7B"/>
        </w:tc>
      </w:tr>
      <w:tr w:rsidR="00577C7B" w14:paraId="5F79A112" w14:textId="77777777" w:rsidTr="00F44762">
        <w:trPr>
          <w:trHeight w:val="408"/>
        </w:trPr>
        <w:tc>
          <w:tcPr>
            <w:tcW w:w="1588" w:type="dxa"/>
          </w:tcPr>
          <w:p w14:paraId="10D8877E" w14:textId="77777777" w:rsidR="00577C7B" w:rsidRDefault="00000000">
            <w:r>
              <w:rPr>
                <w:rFonts w:ascii="Arial" w:eastAsia="Arial" w:hAnsi="Arial"/>
                <w:sz w:val="20"/>
              </w:rPr>
              <w:t>estanteria_id</w:t>
            </w:r>
          </w:p>
        </w:tc>
        <w:tc>
          <w:tcPr>
            <w:tcW w:w="2211" w:type="dxa"/>
          </w:tcPr>
          <w:p w14:paraId="5DD2A1D2" w14:textId="77777777" w:rsidR="00577C7B" w:rsidRDefault="00000000">
            <w:r>
              <w:rPr>
                <w:rFonts w:ascii="Arial" w:eastAsia="Arial" w:hAnsi="Arial"/>
                <w:sz w:val="20"/>
              </w:rPr>
              <w:t>No</w:t>
            </w:r>
          </w:p>
        </w:tc>
        <w:tc>
          <w:tcPr>
            <w:tcW w:w="1247" w:type="dxa"/>
          </w:tcPr>
          <w:p w14:paraId="7496E634" w14:textId="77777777" w:rsidR="00577C7B" w:rsidRDefault="00000000">
            <w:r>
              <w:rPr>
                <w:rFonts w:ascii="Arial" w:eastAsia="Arial" w:hAnsi="Arial"/>
                <w:sz w:val="20"/>
              </w:rPr>
              <w:t>Sí</w:t>
            </w:r>
          </w:p>
        </w:tc>
        <w:tc>
          <w:tcPr>
            <w:tcW w:w="1304" w:type="dxa"/>
          </w:tcPr>
          <w:p w14:paraId="5C0A4ED4" w14:textId="77777777" w:rsidR="00577C7B" w:rsidRDefault="00000000">
            <w:r>
              <w:rPr>
                <w:rFonts w:ascii="Arial" w:eastAsia="Arial" w:hAnsi="Arial"/>
                <w:sz w:val="20"/>
              </w:rPr>
              <w:t>BIGINT</w:t>
            </w:r>
          </w:p>
        </w:tc>
        <w:tc>
          <w:tcPr>
            <w:tcW w:w="2609" w:type="dxa"/>
          </w:tcPr>
          <w:p w14:paraId="127EF143" w14:textId="77777777" w:rsidR="00577C7B" w:rsidRDefault="00000000">
            <w:r>
              <w:rPr>
                <w:rFonts w:ascii="Arial" w:eastAsia="Arial" w:hAnsi="Arial"/>
                <w:sz w:val="20"/>
              </w:rPr>
              <w:t>FK → mantenedores_estanteria.id</w:t>
            </w:r>
          </w:p>
        </w:tc>
        <w:tc>
          <w:tcPr>
            <w:tcW w:w="882" w:type="dxa"/>
          </w:tcPr>
          <w:p w14:paraId="2AFA4D71" w14:textId="77777777" w:rsidR="00577C7B" w:rsidRDefault="00577C7B"/>
        </w:tc>
      </w:tr>
      <w:tr w:rsidR="00577C7B" w14:paraId="4AF094DD" w14:textId="77777777" w:rsidTr="00F44762">
        <w:trPr>
          <w:trHeight w:val="408"/>
        </w:trPr>
        <w:tc>
          <w:tcPr>
            <w:tcW w:w="1588" w:type="dxa"/>
          </w:tcPr>
          <w:p w14:paraId="58251225" w14:textId="77777777" w:rsidR="00577C7B" w:rsidRDefault="00000000">
            <w:r>
              <w:rPr>
                <w:rFonts w:ascii="Arial" w:eastAsia="Arial" w:hAnsi="Arial"/>
                <w:sz w:val="20"/>
              </w:rPr>
              <w:t>pasillo_id</w:t>
            </w:r>
          </w:p>
        </w:tc>
        <w:tc>
          <w:tcPr>
            <w:tcW w:w="2211" w:type="dxa"/>
          </w:tcPr>
          <w:p w14:paraId="2135F0C8" w14:textId="77777777" w:rsidR="00577C7B" w:rsidRDefault="00000000">
            <w:r>
              <w:rPr>
                <w:rFonts w:ascii="Arial" w:eastAsia="Arial" w:hAnsi="Arial"/>
                <w:sz w:val="20"/>
              </w:rPr>
              <w:t>No</w:t>
            </w:r>
          </w:p>
        </w:tc>
        <w:tc>
          <w:tcPr>
            <w:tcW w:w="1247" w:type="dxa"/>
          </w:tcPr>
          <w:p w14:paraId="2D62EC3E" w14:textId="77777777" w:rsidR="00577C7B" w:rsidRDefault="00000000">
            <w:r>
              <w:rPr>
                <w:rFonts w:ascii="Arial" w:eastAsia="Arial" w:hAnsi="Arial"/>
                <w:sz w:val="20"/>
              </w:rPr>
              <w:t>Sí</w:t>
            </w:r>
          </w:p>
        </w:tc>
        <w:tc>
          <w:tcPr>
            <w:tcW w:w="1304" w:type="dxa"/>
          </w:tcPr>
          <w:p w14:paraId="470DDA38" w14:textId="77777777" w:rsidR="00577C7B" w:rsidRDefault="00000000">
            <w:r>
              <w:rPr>
                <w:rFonts w:ascii="Arial" w:eastAsia="Arial" w:hAnsi="Arial"/>
                <w:sz w:val="20"/>
              </w:rPr>
              <w:t>BIGINT</w:t>
            </w:r>
          </w:p>
        </w:tc>
        <w:tc>
          <w:tcPr>
            <w:tcW w:w="2609" w:type="dxa"/>
          </w:tcPr>
          <w:p w14:paraId="79796C0F" w14:textId="77777777" w:rsidR="00577C7B" w:rsidRDefault="00000000">
            <w:r>
              <w:rPr>
                <w:rFonts w:ascii="Arial" w:eastAsia="Arial" w:hAnsi="Arial"/>
                <w:sz w:val="20"/>
              </w:rPr>
              <w:t>FK → mantenedores_pasillo.id</w:t>
            </w:r>
          </w:p>
        </w:tc>
        <w:tc>
          <w:tcPr>
            <w:tcW w:w="882" w:type="dxa"/>
          </w:tcPr>
          <w:p w14:paraId="423373DC" w14:textId="77777777" w:rsidR="00577C7B" w:rsidRDefault="00577C7B"/>
        </w:tc>
      </w:tr>
    </w:tbl>
    <w:p w14:paraId="0A8BC93D" w14:textId="77777777" w:rsidR="00577C7B" w:rsidRDefault="00577C7B"/>
    <w:tbl>
      <w:tblPr>
        <w:tblStyle w:val="Tablaconcuadrcula"/>
        <w:tblW w:w="9841" w:type="dxa"/>
        <w:tblLayout w:type="fixed"/>
        <w:tblCellMar>
          <w:top w:w="50" w:type="dxa"/>
          <w:left w:w="60" w:type="dxa"/>
          <w:bottom w:w="50" w:type="dxa"/>
          <w:right w:w="60" w:type="dxa"/>
        </w:tblCellMar>
        <w:tblLook w:val="04A0" w:firstRow="1" w:lastRow="0" w:firstColumn="1" w:lastColumn="0" w:noHBand="0" w:noVBand="1"/>
      </w:tblPr>
      <w:tblGrid>
        <w:gridCol w:w="1588"/>
        <w:gridCol w:w="2211"/>
        <w:gridCol w:w="1247"/>
        <w:gridCol w:w="1304"/>
        <w:gridCol w:w="2609"/>
        <w:gridCol w:w="882"/>
      </w:tblGrid>
      <w:tr w:rsidR="00577C7B" w14:paraId="056BBBB7" w14:textId="77777777" w:rsidTr="00F44762">
        <w:trPr>
          <w:trHeight w:val="408"/>
        </w:trPr>
        <w:tc>
          <w:tcPr>
            <w:tcW w:w="1588" w:type="dxa"/>
          </w:tcPr>
          <w:p w14:paraId="2FB3F2AB" w14:textId="77777777" w:rsidR="00577C7B" w:rsidRPr="00F44762" w:rsidRDefault="00000000">
            <w:pPr>
              <w:rPr>
                <w:b/>
                <w:bCs/>
              </w:rPr>
            </w:pPr>
            <w:r w:rsidRPr="00F44762">
              <w:rPr>
                <w:rFonts w:ascii="Arial" w:eastAsia="Arial" w:hAnsi="Arial"/>
                <w:b/>
                <w:bCs/>
                <w:sz w:val="20"/>
              </w:rPr>
              <w:t>TABLA:</w:t>
            </w:r>
          </w:p>
        </w:tc>
        <w:tc>
          <w:tcPr>
            <w:tcW w:w="8253" w:type="dxa"/>
            <w:gridSpan w:val="5"/>
          </w:tcPr>
          <w:p w14:paraId="257144DE" w14:textId="77777777" w:rsidR="00577C7B" w:rsidRDefault="00000000">
            <w:r>
              <w:rPr>
                <w:rFonts w:ascii="Arial" w:eastAsia="Arial" w:hAnsi="Arial"/>
                <w:sz w:val="20"/>
              </w:rPr>
              <w:t>mantenedores_promocion</w:t>
            </w:r>
          </w:p>
        </w:tc>
      </w:tr>
      <w:tr w:rsidR="00577C7B" w14:paraId="1C21C267" w14:textId="77777777" w:rsidTr="00F44762">
        <w:trPr>
          <w:trHeight w:val="408"/>
        </w:trPr>
        <w:tc>
          <w:tcPr>
            <w:tcW w:w="1588" w:type="dxa"/>
          </w:tcPr>
          <w:p w14:paraId="110CFE66" w14:textId="77777777" w:rsidR="00577C7B" w:rsidRDefault="00000000">
            <w:r>
              <w:rPr>
                <w:rFonts w:ascii="Arial" w:eastAsia="Arial" w:hAnsi="Arial"/>
                <w:sz w:val="20"/>
              </w:rPr>
              <w:t>DESCRIPCION:</w:t>
            </w:r>
          </w:p>
        </w:tc>
        <w:tc>
          <w:tcPr>
            <w:tcW w:w="8253" w:type="dxa"/>
            <w:gridSpan w:val="5"/>
          </w:tcPr>
          <w:p w14:paraId="3A885B42" w14:textId="77777777" w:rsidR="00577C7B" w:rsidRDefault="00000000">
            <w:r>
              <w:rPr>
                <w:rFonts w:ascii="Arial" w:eastAsia="Arial" w:hAnsi="Arial"/>
                <w:sz w:val="20"/>
              </w:rPr>
              <w:t>Promociones vigentes por producto.</w:t>
            </w:r>
          </w:p>
        </w:tc>
      </w:tr>
      <w:tr w:rsidR="00577C7B" w14:paraId="65482B2B" w14:textId="77777777" w:rsidTr="00F44762">
        <w:trPr>
          <w:trHeight w:val="408"/>
        </w:trPr>
        <w:tc>
          <w:tcPr>
            <w:tcW w:w="9841" w:type="dxa"/>
            <w:gridSpan w:val="6"/>
          </w:tcPr>
          <w:p w14:paraId="562BB193" w14:textId="77777777" w:rsidR="00577C7B" w:rsidRDefault="00000000">
            <w:pPr>
              <w:jc w:val="center"/>
            </w:pPr>
            <w:r>
              <w:rPr>
                <w:rFonts w:ascii="Arial" w:eastAsia="Arial" w:hAnsi="Arial"/>
                <w:sz w:val="20"/>
              </w:rPr>
              <w:t>ATRIBUTOS</w:t>
            </w:r>
          </w:p>
        </w:tc>
      </w:tr>
      <w:tr w:rsidR="00577C7B" w14:paraId="769E7FA5" w14:textId="77777777" w:rsidTr="00F44762">
        <w:trPr>
          <w:trHeight w:val="408"/>
        </w:trPr>
        <w:tc>
          <w:tcPr>
            <w:tcW w:w="1588" w:type="dxa"/>
          </w:tcPr>
          <w:p w14:paraId="1CACF780" w14:textId="77777777" w:rsidR="00577C7B" w:rsidRDefault="00000000">
            <w:r>
              <w:rPr>
                <w:rFonts w:ascii="Arial" w:eastAsia="Arial" w:hAnsi="Arial"/>
                <w:b/>
                <w:sz w:val="20"/>
              </w:rPr>
              <w:t>Nombre</w:t>
            </w:r>
          </w:p>
        </w:tc>
        <w:tc>
          <w:tcPr>
            <w:tcW w:w="2211" w:type="dxa"/>
          </w:tcPr>
          <w:p w14:paraId="329FAC0A" w14:textId="77777777" w:rsidR="00577C7B" w:rsidRDefault="00000000">
            <w:r>
              <w:rPr>
                <w:rFonts w:ascii="Arial" w:eastAsia="Arial" w:hAnsi="Arial"/>
                <w:b/>
                <w:sz w:val="20"/>
              </w:rPr>
              <w:t>Identificador único</w:t>
            </w:r>
          </w:p>
        </w:tc>
        <w:tc>
          <w:tcPr>
            <w:tcW w:w="1247" w:type="dxa"/>
          </w:tcPr>
          <w:p w14:paraId="3297BA80" w14:textId="77777777" w:rsidR="00577C7B" w:rsidRDefault="00000000">
            <w:r>
              <w:rPr>
                <w:rFonts w:ascii="Arial" w:eastAsia="Arial" w:hAnsi="Arial"/>
                <w:b/>
                <w:sz w:val="20"/>
              </w:rPr>
              <w:t>Obligatorio</w:t>
            </w:r>
          </w:p>
        </w:tc>
        <w:tc>
          <w:tcPr>
            <w:tcW w:w="1304" w:type="dxa"/>
          </w:tcPr>
          <w:p w14:paraId="01DA8331" w14:textId="77777777" w:rsidR="00577C7B" w:rsidRDefault="00000000">
            <w:r>
              <w:rPr>
                <w:rFonts w:ascii="Arial" w:eastAsia="Arial" w:hAnsi="Arial"/>
                <w:b/>
                <w:sz w:val="20"/>
              </w:rPr>
              <w:t>Tipo Dato</w:t>
            </w:r>
          </w:p>
        </w:tc>
        <w:tc>
          <w:tcPr>
            <w:tcW w:w="2609" w:type="dxa"/>
          </w:tcPr>
          <w:p w14:paraId="36E7953D" w14:textId="77777777" w:rsidR="00577C7B" w:rsidRDefault="00000000">
            <w:r>
              <w:rPr>
                <w:rFonts w:ascii="Arial" w:eastAsia="Arial" w:hAnsi="Arial"/>
                <w:b/>
                <w:sz w:val="20"/>
              </w:rPr>
              <w:t>Descripción</w:t>
            </w:r>
          </w:p>
        </w:tc>
        <w:tc>
          <w:tcPr>
            <w:tcW w:w="882" w:type="dxa"/>
          </w:tcPr>
          <w:p w14:paraId="6D5525F8" w14:textId="77777777" w:rsidR="00577C7B" w:rsidRDefault="00000000">
            <w:r>
              <w:rPr>
                <w:rFonts w:ascii="Arial" w:eastAsia="Arial" w:hAnsi="Arial"/>
                <w:b/>
                <w:sz w:val="20"/>
              </w:rPr>
              <w:t>Largo Campo</w:t>
            </w:r>
          </w:p>
        </w:tc>
      </w:tr>
      <w:tr w:rsidR="00577C7B" w14:paraId="6C6F81A2" w14:textId="77777777" w:rsidTr="00F44762">
        <w:trPr>
          <w:trHeight w:val="408"/>
        </w:trPr>
        <w:tc>
          <w:tcPr>
            <w:tcW w:w="1588" w:type="dxa"/>
          </w:tcPr>
          <w:p w14:paraId="3993D427" w14:textId="77777777" w:rsidR="00577C7B" w:rsidRDefault="00000000">
            <w:r>
              <w:rPr>
                <w:rFonts w:ascii="Arial" w:eastAsia="Arial" w:hAnsi="Arial"/>
                <w:sz w:val="20"/>
              </w:rPr>
              <w:t>id</w:t>
            </w:r>
          </w:p>
        </w:tc>
        <w:tc>
          <w:tcPr>
            <w:tcW w:w="2211" w:type="dxa"/>
          </w:tcPr>
          <w:p w14:paraId="773EB5B4" w14:textId="77777777" w:rsidR="00577C7B" w:rsidRDefault="00000000">
            <w:r>
              <w:rPr>
                <w:rFonts w:ascii="Arial" w:eastAsia="Arial" w:hAnsi="Arial"/>
                <w:sz w:val="20"/>
              </w:rPr>
              <w:t>Sí (PK)</w:t>
            </w:r>
          </w:p>
        </w:tc>
        <w:tc>
          <w:tcPr>
            <w:tcW w:w="1247" w:type="dxa"/>
          </w:tcPr>
          <w:p w14:paraId="3BCDBCEB" w14:textId="77777777" w:rsidR="00577C7B" w:rsidRDefault="00000000">
            <w:r>
              <w:rPr>
                <w:rFonts w:ascii="Arial" w:eastAsia="Arial" w:hAnsi="Arial"/>
                <w:sz w:val="20"/>
              </w:rPr>
              <w:t>Sí</w:t>
            </w:r>
          </w:p>
        </w:tc>
        <w:tc>
          <w:tcPr>
            <w:tcW w:w="1304" w:type="dxa"/>
          </w:tcPr>
          <w:p w14:paraId="5ED54708" w14:textId="77777777" w:rsidR="00577C7B" w:rsidRDefault="00000000">
            <w:r>
              <w:rPr>
                <w:rFonts w:ascii="Arial" w:eastAsia="Arial" w:hAnsi="Arial"/>
                <w:sz w:val="20"/>
              </w:rPr>
              <w:t>BIGINT</w:t>
            </w:r>
          </w:p>
        </w:tc>
        <w:tc>
          <w:tcPr>
            <w:tcW w:w="2609" w:type="dxa"/>
          </w:tcPr>
          <w:p w14:paraId="3712D892" w14:textId="77777777" w:rsidR="00577C7B" w:rsidRDefault="00000000">
            <w:r>
              <w:rPr>
                <w:rFonts w:ascii="Arial" w:eastAsia="Arial" w:hAnsi="Arial"/>
                <w:sz w:val="20"/>
              </w:rPr>
              <w:t>Identificador</w:t>
            </w:r>
          </w:p>
        </w:tc>
        <w:tc>
          <w:tcPr>
            <w:tcW w:w="882" w:type="dxa"/>
          </w:tcPr>
          <w:p w14:paraId="690B2AA2" w14:textId="77777777" w:rsidR="00577C7B" w:rsidRDefault="00577C7B"/>
        </w:tc>
      </w:tr>
      <w:tr w:rsidR="00577C7B" w14:paraId="1EFE8AF7" w14:textId="77777777" w:rsidTr="00F44762">
        <w:trPr>
          <w:trHeight w:val="408"/>
        </w:trPr>
        <w:tc>
          <w:tcPr>
            <w:tcW w:w="1588" w:type="dxa"/>
          </w:tcPr>
          <w:p w14:paraId="0CCD1C91" w14:textId="77777777" w:rsidR="00577C7B" w:rsidRDefault="00000000">
            <w:r>
              <w:rPr>
                <w:rFonts w:ascii="Arial" w:eastAsia="Arial" w:hAnsi="Arial"/>
                <w:sz w:val="20"/>
              </w:rPr>
              <w:t>nombre</w:t>
            </w:r>
          </w:p>
        </w:tc>
        <w:tc>
          <w:tcPr>
            <w:tcW w:w="2211" w:type="dxa"/>
          </w:tcPr>
          <w:p w14:paraId="33CD8BC4" w14:textId="77777777" w:rsidR="00577C7B" w:rsidRDefault="00000000">
            <w:r>
              <w:rPr>
                <w:rFonts w:ascii="Arial" w:eastAsia="Arial" w:hAnsi="Arial"/>
                <w:sz w:val="20"/>
              </w:rPr>
              <w:t>No</w:t>
            </w:r>
          </w:p>
        </w:tc>
        <w:tc>
          <w:tcPr>
            <w:tcW w:w="1247" w:type="dxa"/>
          </w:tcPr>
          <w:p w14:paraId="6F77B4AB" w14:textId="77777777" w:rsidR="00577C7B" w:rsidRDefault="00000000">
            <w:r>
              <w:rPr>
                <w:rFonts w:ascii="Arial" w:eastAsia="Arial" w:hAnsi="Arial"/>
                <w:sz w:val="20"/>
              </w:rPr>
              <w:t>Sí</w:t>
            </w:r>
          </w:p>
        </w:tc>
        <w:tc>
          <w:tcPr>
            <w:tcW w:w="1304" w:type="dxa"/>
          </w:tcPr>
          <w:p w14:paraId="5E5AF57C" w14:textId="77777777" w:rsidR="00577C7B" w:rsidRDefault="00000000">
            <w:r>
              <w:rPr>
                <w:rFonts w:ascii="Arial" w:eastAsia="Arial" w:hAnsi="Arial"/>
                <w:sz w:val="20"/>
              </w:rPr>
              <w:t>VARCHAR</w:t>
            </w:r>
          </w:p>
        </w:tc>
        <w:tc>
          <w:tcPr>
            <w:tcW w:w="2609" w:type="dxa"/>
          </w:tcPr>
          <w:p w14:paraId="62888F81" w14:textId="77777777" w:rsidR="00577C7B" w:rsidRDefault="00000000">
            <w:r>
              <w:rPr>
                <w:rFonts w:ascii="Arial" w:eastAsia="Arial" w:hAnsi="Arial"/>
                <w:sz w:val="20"/>
              </w:rPr>
              <w:t>Nombre promoción</w:t>
            </w:r>
          </w:p>
        </w:tc>
        <w:tc>
          <w:tcPr>
            <w:tcW w:w="882" w:type="dxa"/>
          </w:tcPr>
          <w:p w14:paraId="2BF63290" w14:textId="77777777" w:rsidR="00577C7B" w:rsidRDefault="00000000">
            <w:r>
              <w:rPr>
                <w:rFonts w:ascii="Arial" w:eastAsia="Arial" w:hAnsi="Arial"/>
                <w:sz w:val="20"/>
              </w:rPr>
              <w:t>100</w:t>
            </w:r>
          </w:p>
        </w:tc>
      </w:tr>
      <w:tr w:rsidR="00577C7B" w14:paraId="2D7FCF24" w14:textId="77777777" w:rsidTr="00F44762">
        <w:trPr>
          <w:trHeight w:val="408"/>
        </w:trPr>
        <w:tc>
          <w:tcPr>
            <w:tcW w:w="1588" w:type="dxa"/>
          </w:tcPr>
          <w:p w14:paraId="2625F89A" w14:textId="77777777" w:rsidR="00577C7B" w:rsidRDefault="00000000">
            <w:r>
              <w:rPr>
                <w:rFonts w:ascii="Arial" w:eastAsia="Arial" w:hAnsi="Arial"/>
                <w:sz w:val="20"/>
              </w:rPr>
              <w:t>descripcion</w:t>
            </w:r>
          </w:p>
        </w:tc>
        <w:tc>
          <w:tcPr>
            <w:tcW w:w="2211" w:type="dxa"/>
          </w:tcPr>
          <w:p w14:paraId="19BF01BE" w14:textId="77777777" w:rsidR="00577C7B" w:rsidRDefault="00000000">
            <w:r>
              <w:rPr>
                <w:rFonts w:ascii="Arial" w:eastAsia="Arial" w:hAnsi="Arial"/>
                <w:sz w:val="20"/>
              </w:rPr>
              <w:t>No</w:t>
            </w:r>
          </w:p>
        </w:tc>
        <w:tc>
          <w:tcPr>
            <w:tcW w:w="1247" w:type="dxa"/>
          </w:tcPr>
          <w:p w14:paraId="4FB288AD" w14:textId="77777777" w:rsidR="00577C7B" w:rsidRDefault="00000000">
            <w:r>
              <w:rPr>
                <w:rFonts w:ascii="Arial" w:eastAsia="Arial" w:hAnsi="Arial"/>
                <w:sz w:val="20"/>
              </w:rPr>
              <w:t>No</w:t>
            </w:r>
          </w:p>
        </w:tc>
        <w:tc>
          <w:tcPr>
            <w:tcW w:w="1304" w:type="dxa"/>
          </w:tcPr>
          <w:p w14:paraId="0F322699" w14:textId="77777777" w:rsidR="00577C7B" w:rsidRDefault="00000000">
            <w:r>
              <w:rPr>
                <w:rFonts w:ascii="Arial" w:eastAsia="Arial" w:hAnsi="Arial"/>
                <w:sz w:val="20"/>
              </w:rPr>
              <w:t>TEXT</w:t>
            </w:r>
          </w:p>
        </w:tc>
        <w:tc>
          <w:tcPr>
            <w:tcW w:w="2609" w:type="dxa"/>
          </w:tcPr>
          <w:p w14:paraId="11FF7594" w14:textId="77777777" w:rsidR="00577C7B" w:rsidRDefault="00000000">
            <w:r>
              <w:rPr>
                <w:rFonts w:ascii="Arial" w:eastAsia="Arial" w:hAnsi="Arial"/>
                <w:sz w:val="20"/>
              </w:rPr>
              <w:t>Detalle</w:t>
            </w:r>
          </w:p>
        </w:tc>
        <w:tc>
          <w:tcPr>
            <w:tcW w:w="882" w:type="dxa"/>
          </w:tcPr>
          <w:p w14:paraId="104E78DF" w14:textId="77777777" w:rsidR="00577C7B" w:rsidRDefault="00577C7B"/>
        </w:tc>
      </w:tr>
      <w:tr w:rsidR="00577C7B" w14:paraId="3CD26CA9" w14:textId="77777777" w:rsidTr="00F44762">
        <w:trPr>
          <w:trHeight w:val="408"/>
        </w:trPr>
        <w:tc>
          <w:tcPr>
            <w:tcW w:w="1588" w:type="dxa"/>
          </w:tcPr>
          <w:p w14:paraId="1B3A6089" w14:textId="77777777" w:rsidR="00577C7B" w:rsidRDefault="00000000">
            <w:r>
              <w:rPr>
                <w:rFonts w:ascii="Arial" w:eastAsia="Arial" w:hAnsi="Arial"/>
                <w:sz w:val="20"/>
              </w:rPr>
              <w:t>descuento</w:t>
            </w:r>
          </w:p>
        </w:tc>
        <w:tc>
          <w:tcPr>
            <w:tcW w:w="2211" w:type="dxa"/>
          </w:tcPr>
          <w:p w14:paraId="2996340C" w14:textId="77777777" w:rsidR="00577C7B" w:rsidRDefault="00000000">
            <w:r>
              <w:rPr>
                <w:rFonts w:ascii="Arial" w:eastAsia="Arial" w:hAnsi="Arial"/>
                <w:sz w:val="20"/>
              </w:rPr>
              <w:t>No</w:t>
            </w:r>
          </w:p>
        </w:tc>
        <w:tc>
          <w:tcPr>
            <w:tcW w:w="1247" w:type="dxa"/>
          </w:tcPr>
          <w:p w14:paraId="025786C1" w14:textId="77777777" w:rsidR="00577C7B" w:rsidRDefault="00000000">
            <w:r>
              <w:rPr>
                <w:rFonts w:ascii="Arial" w:eastAsia="Arial" w:hAnsi="Arial"/>
                <w:sz w:val="20"/>
              </w:rPr>
              <w:t>Sí</w:t>
            </w:r>
          </w:p>
        </w:tc>
        <w:tc>
          <w:tcPr>
            <w:tcW w:w="1304" w:type="dxa"/>
          </w:tcPr>
          <w:p w14:paraId="72D95E25" w14:textId="77777777" w:rsidR="00577C7B" w:rsidRDefault="00000000">
            <w:r>
              <w:rPr>
                <w:rFonts w:ascii="Arial" w:eastAsia="Arial" w:hAnsi="Arial"/>
                <w:sz w:val="20"/>
              </w:rPr>
              <w:t>DECIMAL(5,2)</w:t>
            </w:r>
          </w:p>
        </w:tc>
        <w:tc>
          <w:tcPr>
            <w:tcW w:w="2609" w:type="dxa"/>
          </w:tcPr>
          <w:p w14:paraId="17FDAEF4" w14:textId="77777777" w:rsidR="00577C7B" w:rsidRDefault="00000000">
            <w:r>
              <w:rPr>
                <w:rFonts w:ascii="Arial" w:eastAsia="Arial" w:hAnsi="Arial"/>
                <w:sz w:val="20"/>
              </w:rPr>
              <w:t>% o monto</w:t>
            </w:r>
          </w:p>
        </w:tc>
        <w:tc>
          <w:tcPr>
            <w:tcW w:w="882" w:type="dxa"/>
          </w:tcPr>
          <w:p w14:paraId="7A2D7445" w14:textId="77777777" w:rsidR="00577C7B" w:rsidRDefault="00577C7B"/>
        </w:tc>
      </w:tr>
      <w:tr w:rsidR="00577C7B" w14:paraId="5B126BAB" w14:textId="77777777" w:rsidTr="00F44762">
        <w:trPr>
          <w:trHeight w:val="408"/>
        </w:trPr>
        <w:tc>
          <w:tcPr>
            <w:tcW w:w="1588" w:type="dxa"/>
          </w:tcPr>
          <w:p w14:paraId="6F9F50F4" w14:textId="77777777" w:rsidR="00577C7B" w:rsidRDefault="00000000">
            <w:r>
              <w:rPr>
                <w:rFonts w:ascii="Arial" w:eastAsia="Arial" w:hAnsi="Arial"/>
                <w:sz w:val="20"/>
              </w:rPr>
              <w:t>fecha_inicio</w:t>
            </w:r>
          </w:p>
        </w:tc>
        <w:tc>
          <w:tcPr>
            <w:tcW w:w="2211" w:type="dxa"/>
          </w:tcPr>
          <w:p w14:paraId="4DF19E5F" w14:textId="77777777" w:rsidR="00577C7B" w:rsidRDefault="00000000">
            <w:r>
              <w:rPr>
                <w:rFonts w:ascii="Arial" w:eastAsia="Arial" w:hAnsi="Arial"/>
                <w:sz w:val="20"/>
              </w:rPr>
              <w:t>No</w:t>
            </w:r>
          </w:p>
        </w:tc>
        <w:tc>
          <w:tcPr>
            <w:tcW w:w="1247" w:type="dxa"/>
          </w:tcPr>
          <w:p w14:paraId="4955748F" w14:textId="77777777" w:rsidR="00577C7B" w:rsidRDefault="00000000">
            <w:r>
              <w:rPr>
                <w:rFonts w:ascii="Arial" w:eastAsia="Arial" w:hAnsi="Arial"/>
                <w:sz w:val="20"/>
              </w:rPr>
              <w:t>Sí</w:t>
            </w:r>
          </w:p>
        </w:tc>
        <w:tc>
          <w:tcPr>
            <w:tcW w:w="1304" w:type="dxa"/>
          </w:tcPr>
          <w:p w14:paraId="6E6567D1" w14:textId="77777777" w:rsidR="00577C7B" w:rsidRDefault="00000000">
            <w:r>
              <w:rPr>
                <w:rFonts w:ascii="Arial" w:eastAsia="Arial" w:hAnsi="Arial"/>
                <w:sz w:val="20"/>
              </w:rPr>
              <w:t>DATE</w:t>
            </w:r>
          </w:p>
        </w:tc>
        <w:tc>
          <w:tcPr>
            <w:tcW w:w="2609" w:type="dxa"/>
          </w:tcPr>
          <w:p w14:paraId="434C9CE9" w14:textId="77777777" w:rsidR="00577C7B" w:rsidRDefault="00000000">
            <w:r>
              <w:rPr>
                <w:rFonts w:ascii="Arial" w:eastAsia="Arial" w:hAnsi="Arial"/>
                <w:sz w:val="20"/>
              </w:rPr>
              <w:t>Inicio vigencia</w:t>
            </w:r>
          </w:p>
        </w:tc>
        <w:tc>
          <w:tcPr>
            <w:tcW w:w="882" w:type="dxa"/>
          </w:tcPr>
          <w:p w14:paraId="6D2C6458" w14:textId="77777777" w:rsidR="00577C7B" w:rsidRDefault="00577C7B"/>
        </w:tc>
      </w:tr>
      <w:tr w:rsidR="00577C7B" w14:paraId="577A65E6" w14:textId="77777777" w:rsidTr="00F44762">
        <w:trPr>
          <w:trHeight w:val="408"/>
        </w:trPr>
        <w:tc>
          <w:tcPr>
            <w:tcW w:w="1588" w:type="dxa"/>
          </w:tcPr>
          <w:p w14:paraId="6CB967F2" w14:textId="77777777" w:rsidR="00577C7B" w:rsidRDefault="00000000">
            <w:r>
              <w:rPr>
                <w:rFonts w:ascii="Arial" w:eastAsia="Arial" w:hAnsi="Arial"/>
                <w:sz w:val="20"/>
              </w:rPr>
              <w:t>fecha_fin</w:t>
            </w:r>
          </w:p>
        </w:tc>
        <w:tc>
          <w:tcPr>
            <w:tcW w:w="2211" w:type="dxa"/>
          </w:tcPr>
          <w:p w14:paraId="1FD58D2D" w14:textId="77777777" w:rsidR="00577C7B" w:rsidRDefault="00000000">
            <w:r>
              <w:rPr>
                <w:rFonts w:ascii="Arial" w:eastAsia="Arial" w:hAnsi="Arial"/>
                <w:sz w:val="20"/>
              </w:rPr>
              <w:t>No</w:t>
            </w:r>
          </w:p>
        </w:tc>
        <w:tc>
          <w:tcPr>
            <w:tcW w:w="1247" w:type="dxa"/>
          </w:tcPr>
          <w:p w14:paraId="5E95BE4E" w14:textId="77777777" w:rsidR="00577C7B" w:rsidRDefault="00000000">
            <w:r>
              <w:rPr>
                <w:rFonts w:ascii="Arial" w:eastAsia="Arial" w:hAnsi="Arial"/>
                <w:sz w:val="20"/>
              </w:rPr>
              <w:t>Sí</w:t>
            </w:r>
          </w:p>
        </w:tc>
        <w:tc>
          <w:tcPr>
            <w:tcW w:w="1304" w:type="dxa"/>
          </w:tcPr>
          <w:p w14:paraId="31B290B3" w14:textId="77777777" w:rsidR="00577C7B" w:rsidRDefault="00000000">
            <w:r>
              <w:rPr>
                <w:rFonts w:ascii="Arial" w:eastAsia="Arial" w:hAnsi="Arial"/>
                <w:sz w:val="20"/>
              </w:rPr>
              <w:t>DATE</w:t>
            </w:r>
          </w:p>
        </w:tc>
        <w:tc>
          <w:tcPr>
            <w:tcW w:w="2609" w:type="dxa"/>
          </w:tcPr>
          <w:p w14:paraId="2A65FF1E" w14:textId="77777777" w:rsidR="00577C7B" w:rsidRDefault="00000000">
            <w:r>
              <w:rPr>
                <w:rFonts w:ascii="Arial" w:eastAsia="Arial" w:hAnsi="Arial"/>
                <w:sz w:val="20"/>
              </w:rPr>
              <w:t>Fin vigencia</w:t>
            </w:r>
          </w:p>
        </w:tc>
        <w:tc>
          <w:tcPr>
            <w:tcW w:w="882" w:type="dxa"/>
          </w:tcPr>
          <w:p w14:paraId="25F8DE71" w14:textId="77777777" w:rsidR="00577C7B" w:rsidRDefault="00577C7B"/>
        </w:tc>
      </w:tr>
      <w:tr w:rsidR="00577C7B" w14:paraId="15DA9357" w14:textId="77777777" w:rsidTr="00F44762">
        <w:trPr>
          <w:trHeight w:val="408"/>
        </w:trPr>
        <w:tc>
          <w:tcPr>
            <w:tcW w:w="1588" w:type="dxa"/>
          </w:tcPr>
          <w:p w14:paraId="0DA40206" w14:textId="77777777" w:rsidR="00577C7B" w:rsidRDefault="00000000">
            <w:r>
              <w:rPr>
                <w:rFonts w:ascii="Arial" w:eastAsia="Arial" w:hAnsi="Arial"/>
                <w:sz w:val="20"/>
              </w:rPr>
              <w:t>producto_id</w:t>
            </w:r>
          </w:p>
        </w:tc>
        <w:tc>
          <w:tcPr>
            <w:tcW w:w="2211" w:type="dxa"/>
          </w:tcPr>
          <w:p w14:paraId="67EE4F02" w14:textId="77777777" w:rsidR="00577C7B" w:rsidRDefault="00000000">
            <w:r>
              <w:rPr>
                <w:rFonts w:ascii="Arial" w:eastAsia="Arial" w:hAnsi="Arial"/>
                <w:sz w:val="20"/>
              </w:rPr>
              <w:t>No</w:t>
            </w:r>
          </w:p>
        </w:tc>
        <w:tc>
          <w:tcPr>
            <w:tcW w:w="1247" w:type="dxa"/>
          </w:tcPr>
          <w:p w14:paraId="3C59EDB9" w14:textId="77777777" w:rsidR="00577C7B" w:rsidRDefault="00000000">
            <w:r>
              <w:rPr>
                <w:rFonts w:ascii="Arial" w:eastAsia="Arial" w:hAnsi="Arial"/>
                <w:sz w:val="20"/>
              </w:rPr>
              <w:t>Sí</w:t>
            </w:r>
          </w:p>
        </w:tc>
        <w:tc>
          <w:tcPr>
            <w:tcW w:w="1304" w:type="dxa"/>
          </w:tcPr>
          <w:p w14:paraId="61019E8F" w14:textId="77777777" w:rsidR="00577C7B" w:rsidRDefault="00000000">
            <w:r>
              <w:rPr>
                <w:rFonts w:ascii="Arial" w:eastAsia="Arial" w:hAnsi="Arial"/>
                <w:sz w:val="20"/>
              </w:rPr>
              <w:t>BIGINT</w:t>
            </w:r>
          </w:p>
        </w:tc>
        <w:tc>
          <w:tcPr>
            <w:tcW w:w="2609" w:type="dxa"/>
          </w:tcPr>
          <w:p w14:paraId="162CB150" w14:textId="77777777" w:rsidR="00577C7B" w:rsidRDefault="00000000">
            <w:r>
              <w:rPr>
                <w:rFonts w:ascii="Arial" w:eastAsia="Arial" w:hAnsi="Arial"/>
                <w:sz w:val="20"/>
              </w:rPr>
              <w:t>FK → mantenedores_producto.id</w:t>
            </w:r>
          </w:p>
        </w:tc>
        <w:tc>
          <w:tcPr>
            <w:tcW w:w="882" w:type="dxa"/>
          </w:tcPr>
          <w:p w14:paraId="4B9B09FA" w14:textId="77777777" w:rsidR="00577C7B" w:rsidRDefault="00577C7B"/>
        </w:tc>
      </w:tr>
    </w:tbl>
    <w:p w14:paraId="7D532A12" w14:textId="77777777" w:rsidR="00577C7B" w:rsidRDefault="00577C7B"/>
    <w:p w14:paraId="241B05FD" w14:textId="77777777" w:rsidR="00F44762" w:rsidRDefault="00F44762"/>
    <w:tbl>
      <w:tblPr>
        <w:tblStyle w:val="Tablaconcuadrcula"/>
        <w:tblW w:w="9639" w:type="dxa"/>
        <w:tblLayout w:type="fixed"/>
        <w:tblCellMar>
          <w:top w:w="50" w:type="dxa"/>
          <w:left w:w="60" w:type="dxa"/>
          <w:bottom w:w="50" w:type="dxa"/>
          <w:right w:w="60" w:type="dxa"/>
        </w:tblCellMar>
        <w:tblLook w:val="04A0" w:firstRow="1" w:lastRow="0" w:firstColumn="1" w:lastColumn="0" w:noHBand="0" w:noVBand="1"/>
      </w:tblPr>
      <w:tblGrid>
        <w:gridCol w:w="1588"/>
        <w:gridCol w:w="2211"/>
        <w:gridCol w:w="1247"/>
        <w:gridCol w:w="1304"/>
        <w:gridCol w:w="2215"/>
        <w:gridCol w:w="1074"/>
      </w:tblGrid>
      <w:tr w:rsidR="00577C7B" w14:paraId="7E2B280B" w14:textId="77777777" w:rsidTr="00F44762">
        <w:trPr>
          <w:trHeight w:val="408"/>
        </w:trPr>
        <w:tc>
          <w:tcPr>
            <w:tcW w:w="1588" w:type="dxa"/>
          </w:tcPr>
          <w:p w14:paraId="7A8200F4" w14:textId="77777777" w:rsidR="00577C7B" w:rsidRPr="00F44762" w:rsidRDefault="00000000">
            <w:pPr>
              <w:rPr>
                <w:b/>
                <w:bCs/>
              </w:rPr>
            </w:pPr>
            <w:r w:rsidRPr="00F44762">
              <w:rPr>
                <w:rFonts w:ascii="Arial" w:eastAsia="Arial" w:hAnsi="Arial"/>
                <w:b/>
                <w:bCs/>
                <w:sz w:val="20"/>
              </w:rPr>
              <w:lastRenderedPageBreak/>
              <w:t>TABLA:</w:t>
            </w:r>
          </w:p>
        </w:tc>
        <w:tc>
          <w:tcPr>
            <w:tcW w:w="8051" w:type="dxa"/>
            <w:gridSpan w:val="5"/>
          </w:tcPr>
          <w:p w14:paraId="686B79C3" w14:textId="77777777" w:rsidR="00577C7B" w:rsidRDefault="00000000">
            <w:r>
              <w:rPr>
                <w:rFonts w:ascii="Arial" w:eastAsia="Arial" w:hAnsi="Arial"/>
                <w:sz w:val="20"/>
              </w:rPr>
              <w:t>mantenedores_cliente</w:t>
            </w:r>
          </w:p>
        </w:tc>
      </w:tr>
      <w:tr w:rsidR="00577C7B" w14:paraId="783B6955" w14:textId="77777777" w:rsidTr="00F44762">
        <w:trPr>
          <w:trHeight w:val="408"/>
        </w:trPr>
        <w:tc>
          <w:tcPr>
            <w:tcW w:w="1588" w:type="dxa"/>
          </w:tcPr>
          <w:p w14:paraId="58AC3803" w14:textId="77777777" w:rsidR="00577C7B" w:rsidRDefault="00000000">
            <w:r>
              <w:rPr>
                <w:rFonts w:ascii="Arial" w:eastAsia="Arial" w:hAnsi="Arial"/>
                <w:sz w:val="20"/>
              </w:rPr>
              <w:t>DESCRIPCION:</w:t>
            </w:r>
          </w:p>
        </w:tc>
        <w:tc>
          <w:tcPr>
            <w:tcW w:w="8051" w:type="dxa"/>
            <w:gridSpan w:val="5"/>
          </w:tcPr>
          <w:p w14:paraId="61EDBB68" w14:textId="77777777" w:rsidR="00577C7B" w:rsidRDefault="00000000">
            <w:r>
              <w:rPr>
                <w:rFonts w:ascii="Arial" w:eastAsia="Arial" w:hAnsi="Arial"/>
                <w:sz w:val="20"/>
              </w:rPr>
              <w:t>Datos del cliente.</w:t>
            </w:r>
          </w:p>
        </w:tc>
      </w:tr>
      <w:tr w:rsidR="00577C7B" w14:paraId="5E436127" w14:textId="77777777" w:rsidTr="00F44762">
        <w:trPr>
          <w:trHeight w:val="408"/>
        </w:trPr>
        <w:tc>
          <w:tcPr>
            <w:tcW w:w="9639" w:type="dxa"/>
            <w:gridSpan w:val="6"/>
          </w:tcPr>
          <w:p w14:paraId="1A44D8F1" w14:textId="77777777" w:rsidR="00577C7B" w:rsidRDefault="00000000">
            <w:pPr>
              <w:jc w:val="center"/>
            </w:pPr>
            <w:r>
              <w:rPr>
                <w:rFonts w:ascii="Arial" w:eastAsia="Arial" w:hAnsi="Arial"/>
                <w:sz w:val="20"/>
              </w:rPr>
              <w:t>ATRIBUTOS</w:t>
            </w:r>
          </w:p>
        </w:tc>
      </w:tr>
      <w:tr w:rsidR="00577C7B" w14:paraId="6535D538" w14:textId="77777777" w:rsidTr="00F44762">
        <w:trPr>
          <w:trHeight w:val="408"/>
        </w:trPr>
        <w:tc>
          <w:tcPr>
            <w:tcW w:w="1588" w:type="dxa"/>
          </w:tcPr>
          <w:p w14:paraId="59F2F992" w14:textId="77777777" w:rsidR="00577C7B" w:rsidRDefault="00000000">
            <w:r>
              <w:rPr>
                <w:rFonts w:ascii="Arial" w:eastAsia="Arial" w:hAnsi="Arial"/>
                <w:b/>
                <w:sz w:val="20"/>
              </w:rPr>
              <w:t>Nombre</w:t>
            </w:r>
          </w:p>
        </w:tc>
        <w:tc>
          <w:tcPr>
            <w:tcW w:w="2211" w:type="dxa"/>
          </w:tcPr>
          <w:p w14:paraId="595D3F2A" w14:textId="77777777" w:rsidR="00577C7B" w:rsidRDefault="00000000">
            <w:r>
              <w:rPr>
                <w:rFonts w:ascii="Arial" w:eastAsia="Arial" w:hAnsi="Arial"/>
                <w:b/>
                <w:sz w:val="20"/>
              </w:rPr>
              <w:t>Identificador único</w:t>
            </w:r>
          </w:p>
        </w:tc>
        <w:tc>
          <w:tcPr>
            <w:tcW w:w="1247" w:type="dxa"/>
          </w:tcPr>
          <w:p w14:paraId="694D0207" w14:textId="77777777" w:rsidR="00577C7B" w:rsidRDefault="00000000">
            <w:r>
              <w:rPr>
                <w:rFonts w:ascii="Arial" w:eastAsia="Arial" w:hAnsi="Arial"/>
                <w:b/>
                <w:sz w:val="20"/>
              </w:rPr>
              <w:t>Obligatorio</w:t>
            </w:r>
          </w:p>
        </w:tc>
        <w:tc>
          <w:tcPr>
            <w:tcW w:w="1304" w:type="dxa"/>
          </w:tcPr>
          <w:p w14:paraId="4A53A33B" w14:textId="77777777" w:rsidR="00577C7B" w:rsidRDefault="00000000">
            <w:r>
              <w:rPr>
                <w:rFonts w:ascii="Arial" w:eastAsia="Arial" w:hAnsi="Arial"/>
                <w:b/>
                <w:sz w:val="20"/>
              </w:rPr>
              <w:t>Tipo Dato</w:t>
            </w:r>
          </w:p>
        </w:tc>
        <w:tc>
          <w:tcPr>
            <w:tcW w:w="2215" w:type="dxa"/>
          </w:tcPr>
          <w:p w14:paraId="05A9DC5D" w14:textId="77777777" w:rsidR="00577C7B" w:rsidRDefault="00000000">
            <w:r>
              <w:rPr>
                <w:rFonts w:ascii="Arial" w:eastAsia="Arial" w:hAnsi="Arial"/>
                <w:b/>
                <w:sz w:val="20"/>
              </w:rPr>
              <w:t>Descripción</w:t>
            </w:r>
          </w:p>
        </w:tc>
        <w:tc>
          <w:tcPr>
            <w:tcW w:w="1074" w:type="dxa"/>
          </w:tcPr>
          <w:p w14:paraId="60778BAA" w14:textId="77777777" w:rsidR="00577C7B" w:rsidRDefault="00000000">
            <w:r>
              <w:rPr>
                <w:rFonts w:ascii="Arial" w:eastAsia="Arial" w:hAnsi="Arial"/>
                <w:b/>
                <w:sz w:val="20"/>
              </w:rPr>
              <w:t>Largo Campo</w:t>
            </w:r>
          </w:p>
        </w:tc>
      </w:tr>
      <w:tr w:rsidR="00577C7B" w14:paraId="53FC4F44" w14:textId="77777777" w:rsidTr="00F44762">
        <w:trPr>
          <w:trHeight w:val="408"/>
        </w:trPr>
        <w:tc>
          <w:tcPr>
            <w:tcW w:w="1588" w:type="dxa"/>
          </w:tcPr>
          <w:p w14:paraId="5D41A4BA" w14:textId="77777777" w:rsidR="00577C7B" w:rsidRDefault="00000000">
            <w:r>
              <w:rPr>
                <w:rFonts w:ascii="Arial" w:eastAsia="Arial" w:hAnsi="Arial"/>
                <w:sz w:val="20"/>
              </w:rPr>
              <w:t>id</w:t>
            </w:r>
          </w:p>
        </w:tc>
        <w:tc>
          <w:tcPr>
            <w:tcW w:w="2211" w:type="dxa"/>
          </w:tcPr>
          <w:p w14:paraId="3A59562D" w14:textId="77777777" w:rsidR="00577C7B" w:rsidRDefault="00000000">
            <w:r>
              <w:rPr>
                <w:rFonts w:ascii="Arial" w:eastAsia="Arial" w:hAnsi="Arial"/>
                <w:sz w:val="20"/>
              </w:rPr>
              <w:t>Sí (PK)</w:t>
            </w:r>
          </w:p>
        </w:tc>
        <w:tc>
          <w:tcPr>
            <w:tcW w:w="1247" w:type="dxa"/>
          </w:tcPr>
          <w:p w14:paraId="104BD7B0" w14:textId="77777777" w:rsidR="00577C7B" w:rsidRDefault="00000000">
            <w:r>
              <w:rPr>
                <w:rFonts w:ascii="Arial" w:eastAsia="Arial" w:hAnsi="Arial"/>
                <w:sz w:val="20"/>
              </w:rPr>
              <w:t>Sí</w:t>
            </w:r>
          </w:p>
        </w:tc>
        <w:tc>
          <w:tcPr>
            <w:tcW w:w="1304" w:type="dxa"/>
          </w:tcPr>
          <w:p w14:paraId="489E3E86" w14:textId="77777777" w:rsidR="00577C7B" w:rsidRDefault="00000000">
            <w:r>
              <w:rPr>
                <w:rFonts w:ascii="Arial" w:eastAsia="Arial" w:hAnsi="Arial"/>
                <w:sz w:val="20"/>
              </w:rPr>
              <w:t>BIGINT</w:t>
            </w:r>
          </w:p>
        </w:tc>
        <w:tc>
          <w:tcPr>
            <w:tcW w:w="2215" w:type="dxa"/>
          </w:tcPr>
          <w:p w14:paraId="79D16E5F" w14:textId="77777777" w:rsidR="00577C7B" w:rsidRDefault="00000000">
            <w:r>
              <w:rPr>
                <w:rFonts w:ascii="Arial" w:eastAsia="Arial" w:hAnsi="Arial"/>
                <w:sz w:val="20"/>
              </w:rPr>
              <w:t>Identificador</w:t>
            </w:r>
          </w:p>
        </w:tc>
        <w:tc>
          <w:tcPr>
            <w:tcW w:w="1074" w:type="dxa"/>
          </w:tcPr>
          <w:p w14:paraId="72842E97" w14:textId="77777777" w:rsidR="00577C7B" w:rsidRDefault="00577C7B"/>
        </w:tc>
      </w:tr>
      <w:tr w:rsidR="00577C7B" w14:paraId="07B772CB" w14:textId="77777777" w:rsidTr="00F44762">
        <w:trPr>
          <w:trHeight w:val="408"/>
        </w:trPr>
        <w:tc>
          <w:tcPr>
            <w:tcW w:w="1588" w:type="dxa"/>
          </w:tcPr>
          <w:p w14:paraId="1179B9A6" w14:textId="77777777" w:rsidR="00577C7B" w:rsidRDefault="00000000">
            <w:r>
              <w:rPr>
                <w:rFonts w:ascii="Arial" w:eastAsia="Arial" w:hAnsi="Arial"/>
                <w:sz w:val="20"/>
              </w:rPr>
              <w:t>nombre</w:t>
            </w:r>
          </w:p>
        </w:tc>
        <w:tc>
          <w:tcPr>
            <w:tcW w:w="2211" w:type="dxa"/>
          </w:tcPr>
          <w:p w14:paraId="05D3D5E6" w14:textId="77777777" w:rsidR="00577C7B" w:rsidRDefault="00000000">
            <w:r>
              <w:rPr>
                <w:rFonts w:ascii="Arial" w:eastAsia="Arial" w:hAnsi="Arial"/>
                <w:sz w:val="20"/>
              </w:rPr>
              <w:t>No</w:t>
            </w:r>
          </w:p>
        </w:tc>
        <w:tc>
          <w:tcPr>
            <w:tcW w:w="1247" w:type="dxa"/>
          </w:tcPr>
          <w:p w14:paraId="2AC17BB3" w14:textId="77777777" w:rsidR="00577C7B" w:rsidRDefault="00000000">
            <w:r>
              <w:rPr>
                <w:rFonts w:ascii="Arial" w:eastAsia="Arial" w:hAnsi="Arial"/>
                <w:sz w:val="20"/>
              </w:rPr>
              <w:t>Sí</w:t>
            </w:r>
          </w:p>
        </w:tc>
        <w:tc>
          <w:tcPr>
            <w:tcW w:w="1304" w:type="dxa"/>
          </w:tcPr>
          <w:p w14:paraId="5BB33CC5" w14:textId="77777777" w:rsidR="00577C7B" w:rsidRDefault="00000000">
            <w:r>
              <w:rPr>
                <w:rFonts w:ascii="Arial" w:eastAsia="Arial" w:hAnsi="Arial"/>
                <w:sz w:val="20"/>
              </w:rPr>
              <w:t>VARCHAR</w:t>
            </w:r>
          </w:p>
        </w:tc>
        <w:tc>
          <w:tcPr>
            <w:tcW w:w="2215" w:type="dxa"/>
          </w:tcPr>
          <w:p w14:paraId="062F3AFF" w14:textId="77777777" w:rsidR="00577C7B" w:rsidRDefault="00000000">
            <w:r>
              <w:rPr>
                <w:rFonts w:ascii="Arial" w:eastAsia="Arial" w:hAnsi="Arial"/>
                <w:sz w:val="20"/>
              </w:rPr>
              <w:t>Nombre</w:t>
            </w:r>
          </w:p>
        </w:tc>
        <w:tc>
          <w:tcPr>
            <w:tcW w:w="1074" w:type="dxa"/>
          </w:tcPr>
          <w:p w14:paraId="5CF6EB8D" w14:textId="77777777" w:rsidR="00577C7B" w:rsidRDefault="00000000">
            <w:r>
              <w:rPr>
                <w:rFonts w:ascii="Arial" w:eastAsia="Arial" w:hAnsi="Arial"/>
                <w:sz w:val="20"/>
              </w:rPr>
              <w:t>100</w:t>
            </w:r>
          </w:p>
        </w:tc>
      </w:tr>
      <w:tr w:rsidR="00577C7B" w14:paraId="5FD973A3" w14:textId="77777777" w:rsidTr="00F44762">
        <w:trPr>
          <w:trHeight w:val="408"/>
        </w:trPr>
        <w:tc>
          <w:tcPr>
            <w:tcW w:w="1588" w:type="dxa"/>
          </w:tcPr>
          <w:p w14:paraId="23BB7ECF" w14:textId="77777777" w:rsidR="00577C7B" w:rsidRDefault="00000000">
            <w:r>
              <w:rPr>
                <w:rFonts w:ascii="Arial" w:eastAsia="Arial" w:hAnsi="Arial"/>
                <w:sz w:val="20"/>
              </w:rPr>
              <w:t>apellido</w:t>
            </w:r>
          </w:p>
        </w:tc>
        <w:tc>
          <w:tcPr>
            <w:tcW w:w="2211" w:type="dxa"/>
          </w:tcPr>
          <w:p w14:paraId="6AFC935A" w14:textId="77777777" w:rsidR="00577C7B" w:rsidRDefault="00000000">
            <w:r>
              <w:rPr>
                <w:rFonts w:ascii="Arial" w:eastAsia="Arial" w:hAnsi="Arial"/>
                <w:sz w:val="20"/>
              </w:rPr>
              <w:t>No</w:t>
            </w:r>
          </w:p>
        </w:tc>
        <w:tc>
          <w:tcPr>
            <w:tcW w:w="1247" w:type="dxa"/>
          </w:tcPr>
          <w:p w14:paraId="76ADE0D3" w14:textId="77777777" w:rsidR="00577C7B" w:rsidRDefault="00000000">
            <w:r>
              <w:rPr>
                <w:rFonts w:ascii="Arial" w:eastAsia="Arial" w:hAnsi="Arial"/>
                <w:sz w:val="20"/>
              </w:rPr>
              <w:t>Sí</w:t>
            </w:r>
          </w:p>
        </w:tc>
        <w:tc>
          <w:tcPr>
            <w:tcW w:w="1304" w:type="dxa"/>
          </w:tcPr>
          <w:p w14:paraId="0796E5AF" w14:textId="77777777" w:rsidR="00577C7B" w:rsidRDefault="00000000">
            <w:r>
              <w:rPr>
                <w:rFonts w:ascii="Arial" w:eastAsia="Arial" w:hAnsi="Arial"/>
                <w:sz w:val="20"/>
              </w:rPr>
              <w:t>VARCHAR</w:t>
            </w:r>
          </w:p>
        </w:tc>
        <w:tc>
          <w:tcPr>
            <w:tcW w:w="2215" w:type="dxa"/>
          </w:tcPr>
          <w:p w14:paraId="42F614C2" w14:textId="77777777" w:rsidR="00577C7B" w:rsidRDefault="00000000">
            <w:r>
              <w:rPr>
                <w:rFonts w:ascii="Arial" w:eastAsia="Arial" w:hAnsi="Arial"/>
                <w:sz w:val="20"/>
              </w:rPr>
              <w:t>Apellido</w:t>
            </w:r>
          </w:p>
        </w:tc>
        <w:tc>
          <w:tcPr>
            <w:tcW w:w="1074" w:type="dxa"/>
          </w:tcPr>
          <w:p w14:paraId="75873A6E" w14:textId="77777777" w:rsidR="00577C7B" w:rsidRDefault="00000000">
            <w:r>
              <w:rPr>
                <w:rFonts w:ascii="Arial" w:eastAsia="Arial" w:hAnsi="Arial"/>
                <w:sz w:val="20"/>
              </w:rPr>
              <w:t>100</w:t>
            </w:r>
          </w:p>
        </w:tc>
      </w:tr>
      <w:tr w:rsidR="00577C7B" w14:paraId="580F6E3A" w14:textId="77777777" w:rsidTr="00F44762">
        <w:trPr>
          <w:trHeight w:val="408"/>
        </w:trPr>
        <w:tc>
          <w:tcPr>
            <w:tcW w:w="1588" w:type="dxa"/>
          </w:tcPr>
          <w:p w14:paraId="343620C9" w14:textId="77777777" w:rsidR="00577C7B" w:rsidRDefault="00000000">
            <w:r>
              <w:rPr>
                <w:rFonts w:ascii="Arial" w:eastAsia="Arial" w:hAnsi="Arial"/>
                <w:sz w:val="20"/>
              </w:rPr>
              <w:t>email</w:t>
            </w:r>
          </w:p>
        </w:tc>
        <w:tc>
          <w:tcPr>
            <w:tcW w:w="2211" w:type="dxa"/>
          </w:tcPr>
          <w:p w14:paraId="1B94A06E" w14:textId="77777777" w:rsidR="00577C7B" w:rsidRDefault="00000000">
            <w:r>
              <w:rPr>
                <w:rFonts w:ascii="Arial" w:eastAsia="Arial" w:hAnsi="Arial"/>
                <w:sz w:val="20"/>
              </w:rPr>
              <w:t>No</w:t>
            </w:r>
          </w:p>
        </w:tc>
        <w:tc>
          <w:tcPr>
            <w:tcW w:w="1247" w:type="dxa"/>
          </w:tcPr>
          <w:p w14:paraId="2FDB5488" w14:textId="77777777" w:rsidR="00577C7B" w:rsidRDefault="00000000">
            <w:r>
              <w:rPr>
                <w:rFonts w:ascii="Arial" w:eastAsia="Arial" w:hAnsi="Arial"/>
                <w:sz w:val="20"/>
              </w:rPr>
              <w:t>Sí</w:t>
            </w:r>
          </w:p>
        </w:tc>
        <w:tc>
          <w:tcPr>
            <w:tcW w:w="1304" w:type="dxa"/>
          </w:tcPr>
          <w:p w14:paraId="0C46C492" w14:textId="77777777" w:rsidR="00577C7B" w:rsidRDefault="00000000">
            <w:r>
              <w:rPr>
                <w:rFonts w:ascii="Arial" w:eastAsia="Arial" w:hAnsi="Arial"/>
                <w:sz w:val="20"/>
              </w:rPr>
              <w:t>VARCHAR</w:t>
            </w:r>
          </w:p>
        </w:tc>
        <w:tc>
          <w:tcPr>
            <w:tcW w:w="2215" w:type="dxa"/>
          </w:tcPr>
          <w:p w14:paraId="11EFBC61" w14:textId="77777777" w:rsidR="00577C7B" w:rsidRDefault="00000000">
            <w:r>
              <w:rPr>
                <w:rFonts w:ascii="Arial" w:eastAsia="Arial" w:hAnsi="Arial"/>
                <w:sz w:val="20"/>
              </w:rPr>
              <w:t>Email (Único)</w:t>
            </w:r>
          </w:p>
        </w:tc>
        <w:tc>
          <w:tcPr>
            <w:tcW w:w="1074" w:type="dxa"/>
          </w:tcPr>
          <w:p w14:paraId="351A9694" w14:textId="77777777" w:rsidR="00577C7B" w:rsidRDefault="00000000">
            <w:r>
              <w:rPr>
                <w:rFonts w:ascii="Arial" w:eastAsia="Arial" w:hAnsi="Arial"/>
                <w:sz w:val="20"/>
              </w:rPr>
              <w:t>254</w:t>
            </w:r>
          </w:p>
        </w:tc>
      </w:tr>
      <w:tr w:rsidR="00577C7B" w14:paraId="02D6381E" w14:textId="77777777" w:rsidTr="00F44762">
        <w:trPr>
          <w:trHeight w:val="408"/>
        </w:trPr>
        <w:tc>
          <w:tcPr>
            <w:tcW w:w="1588" w:type="dxa"/>
          </w:tcPr>
          <w:p w14:paraId="63048554" w14:textId="77777777" w:rsidR="00577C7B" w:rsidRDefault="00000000">
            <w:r>
              <w:rPr>
                <w:rFonts w:ascii="Arial" w:eastAsia="Arial" w:hAnsi="Arial"/>
                <w:sz w:val="20"/>
              </w:rPr>
              <w:t>telefono</w:t>
            </w:r>
          </w:p>
        </w:tc>
        <w:tc>
          <w:tcPr>
            <w:tcW w:w="2211" w:type="dxa"/>
          </w:tcPr>
          <w:p w14:paraId="3F7BD4B0" w14:textId="77777777" w:rsidR="00577C7B" w:rsidRDefault="00000000">
            <w:r>
              <w:rPr>
                <w:rFonts w:ascii="Arial" w:eastAsia="Arial" w:hAnsi="Arial"/>
                <w:sz w:val="20"/>
              </w:rPr>
              <w:t>No</w:t>
            </w:r>
          </w:p>
        </w:tc>
        <w:tc>
          <w:tcPr>
            <w:tcW w:w="1247" w:type="dxa"/>
          </w:tcPr>
          <w:p w14:paraId="0C9B305E" w14:textId="77777777" w:rsidR="00577C7B" w:rsidRDefault="00000000">
            <w:r>
              <w:rPr>
                <w:rFonts w:ascii="Arial" w:eastAsia="Arial" w:hAnsi="Arial"/>
                <w:sz w:val="20"/>
              </w:rPr>
              <w:t>No</w:t>
            </w:r>
          </w:p>
        </w:tc>
        <w:tc>
          <w:tcPr>
            <w:tcW w:w="1304" w:type="dxa"/>
          </w:tcPr>
          <w:p w14:paraId="389B441D" w14:textId="77777777" w:rsidR="00577C7B" w:rsidRDefault="00000000">
            <w:r>
              <w:rPr>
                <w:rFonts w:ascii="Arial" w:eastAsia="Arial" w:hAnsi="Arial"/>
                <w:sz w:val="20"/>
              </w:rPr>
              <w:t>VARCHAR</w:t>
            </w:r>
          </w:p>
        </w:tc>
        <w:tc>
          <w:tcPr>
            <w:tcW w:w="2215" w:type="dxa"/>
          </w:tcPr>
          <w:p w14:paraId="3790EEB1" w14:textId="77777777" w:rsidR="00577C7B" w:rsidRDefault="00000000">
            <w:r>
              <w:rPr>
                <w:rFonts w:ascii="Arial" w:eastAsia="Arial" w:hAnsi="Arial"/>
                <w:sz w:val="20"/>
              </w:rPr>
              <w:t>Teléfono</w:t>
            </w:r>
          </w:p>
        </w:tc>
        <w:tc>
          <w:tcPr>
            <w:tcW w:w="1074" w:type="dxa"/>
          </w:tcPr>
          <w:p w14:paraId="4E21D431" w14:textId="77777777" w:rsidR="00577C7B" w:rsidRDefault="00000000">
            <w:r>
              <w:rPr>
                <w:rFonts w:ascii="Arial" w:eastAsia="Arial" w:hAnsi="Arial"/>
                <w:sz w:val="20"/>
              </w:rPr>
              <w:t>20</w:t>
            </w:r>
          </w:p>
        </w:tc>
      </w:tr>
      <w:tr w:rsidR="00577C7B" w14:paraId="6C9897F8" w14:textId="77777777" w:rsidTr="00F44762">
        <w:trPr>
          <w:trHeight w:val="408"/>
        </w:trPr>
        <w:tc>
          <w:tcPr>
            <w:tcW w:w="1588" w:type="dxa"/>
          </w:tcPr>
          <w:p w14:paraId="6F3381FB" w14:textId="77777777" w:rsidR="00577C7B" w:rsidRDefault="00000000">
            <w:r>
              <w:rPr>
                <w:rFonts w:ascii="Arial" w:eastAsia="Arial" w:hAnsi="Arial"/>
                <w:sz w:val="20"/>
              </w:rPr>
              <w:t>direccion</w:t>
            </w:r>
          </w:p>
        </w:tc>
        <w:tc>
          <w:tcPr>
            <w:tcW w:w="2211" w:type="dxa"/>
          </w:tcPr>
          <w:p w14:paraId="260E6509" w14:textId="77777777" w:rsidR="00577C7B" w:rsidRDefault="00000000">
            <w:r>
              <w:rPr>
                <w:rFonts w:ascii="Arial" w:eastAsia="Arial" w:hAnsi="Arial"/>
                <w:sz w:val="20"/>
              </w:rPr>
              <w:t>No</w:t>
            </w:r>
          </w:p>
        </w:tc>
        <w:tc>
          <w:tcPr>
            <w:tcW w:w="1247" w:type="dxa"/>
          </w:tcPr>
          <w:p w14:paraId="1146D593" w14:textId="77777777" w:rsidR="00577C7B" w:rsidRDefault="00000000">
            <w:r>
              <w:rPr>
                <w:rFonts w:ascii="Arial" w:eastAsia="Arial" w:hAnsi="Arial"/>
                <w:sz w:val="20"/>
              </w:rPr>
              <w:t>No</w:t>
            </w:r>
          </w:p>
        </w:tc>
        <w:tc>
          <w:tcPr>
            <w:tcW w:w="1304" w:type="dxa"/>
          </w:tcPr>
          <w:p w14:paraId="657C30EE" w14:textId="77777777" w:rsidR="00577C7B" w:rsidRDefault="00000000">
            <w:r>
              <w:rPr>
                <w:rFonts w:ascii="Arial" w:eastAsia="Arial" w:hAnsi="Arial"/>
                <w:sz w:val="20"/>
              </w:rPr>
              <w:t>TEXT</w:t>
            </w:r>
          </w:p>
        </w:tc>
        <w:tc>
          <w:tcPr>
            <w:tcW w:w="2215" w:type="dxa"/>
          </w:tcPr>
          <w:p w14:paraId="686E1411" w14:textId="77777777" w:rsidR="00577C7B" w:rsidRDefault="00000000">
            <w:r>
              <w:rPr>
                <w:rFonts w:ascii="Arial" w:eastAsia="Arial" w:hAnsi="Arial"/>
                <w:sz w:val="20"/>
              </w:rPr>
              <w:t>Dirección</w:t>
            </w:r>
          </w:p>
        </w:tc>
        <w:tc>
          <w:tcPr>
            <w:tcW w:w="1074" w:type="dxa"/>
          </w:tcPr>
          <w:p w14:paraId="6204C8CF" w14:textId="77777777" w:rsidR="00577C7B" w:rsidRDefault="00577C7B"/>
        </w:tc>
      </w:tr>
      <w:tr w:rsidR="00577C7B" w14:paraId="7566FC47" w14:textId="77777777" w:rsidTr="00F44762">
        <w:trPr>
          <w:trHeight w:val="408"/>
        </w:trPr>
        <w:tc>
          <w:tcPr>
            <w:tcW w:w="1588" w:type="dxa"/>
          </w:tcPr>
          <w:p w14:paraId="350AFF14" w14:textId="77777777" w:rsidR="00577C7B" w:rsidRDefault="00000000">
            <w:r>
              <w:rPr>
                <w:rFonts w:ascii="Arial" w:eastAsia="Arial" w:hAnsi="Arial"/>
                <w:sz w:val="20"/>
              </w:rPr>
              <w:t>fecha_nacimiento</w:t>
            </w:r>
          </w:p>
        </w:tc>
        <w:tc>
          <w:tcPr>
            <w:tcW w:w="2211" w:type="dxa"/>
          </w:tcPr>
          <w:p w14:paraId="01E87105" w14:textId="77777777" w:rsidR="00577C7B" w:rsidRDefault="00000000">
            <w:r>
              <w:rPr>
                <w:rFonts w:ascii="Arial" w:eastAsia="Arial" w:hAnsi="Arial"/>
                <w:sz w:val="20"/>
              </w:rPr>
              <w:t>No</w:t>
            </w:r>
          </w:p>
        </w:tc>
        <w:tc>
          <w:tcPr>
            <w:tcW w:w="1247" w:type="dxa"/>
          </w:tcPr>
          <w:p w14:paraId="4D447C9F" w14:textId="77777777" w:rsidR="00577C7B" w:rsidRDefault="00000000">
            <w:r>
              <w:rPr>
                <w:rFonts w:ascii="Arial" w:eastAsia="Arial" w:hAnsi="Arial"/>
                <w:sz w:val="20"/>
              </w:rPr>
              <w:t>No</w:t>
            </w:r>
          </w:p>
        </w:tc>
        <w:tc>
          <w:tcPr>
            <w:tcW w:w="1304" w:type="dxa"/>
          </w:tcPr>
          <w:p w14:paraId="576DB542" w14:textId="77777777" w:rsidR="00577C7B" w:rsidRDefault="00000000">
            <w:r>
              <w:rPr>
                <w:rFonts w:ascii="Arial" w:eastAsia="Arial" w:hAnsi="Arial"/>
                <w:sz w:val="20"/>
              </w:rPr>
              <w:t>DATE</w:t>
            </w:r>
          </w:p>
        </w:tc>
        <w:tc>
          <w:tcPr>
            <w:tcW w:w="2215" w:type="dxa"/>
          </w:tcPr>
          <w:p w14:paraId="26CF791F" w14:textId="77777777" w:rsidR="00577C7B" w:rsidRDefault="00000000">
            <w:r>
              <w:rPr>
                <w:rFonts w:ascii="Arial" w:eastAsia="Arial" w:hAnsi="Arial"/>
                <w:sz w:val="20"/>
              </w:rPr>
              <w:t>Nacimiento</w:t>
            </w:r>
          </w:p>
        </w:tc>
        <w:tc>
          <w:tcPr>
            <w:tcW w:w="1074" w:type="dxa"/>
          </w:tcPr>
          <w:p w14:paraId="0066736E" w14:textId="77777777" w:rsidR="00577C7B" w:rsidRDefault="00577C7B"/>
        </w:tc>
      </w:tr>
      <w:tr w:rsidR="00577C7B" w14:paraId="032E3C87" w14:textId="77777777" w:rsidTr="00F44762">
        <w:trPr>
          <w:trHeight w:val="408"/>
        </w:trPr>
        <w:tc>
          <w:tcPr>
            <w:tcW w:w="1588" w:type="dxa"/>
          </w:tcPr>
          <w:p w14:paraId="0AE92E47" w14:textId="77777777" w:rsidR="00577C7B" w:rsidRDefault="00000000">
            <w:r>
              <w:rPr>
                <w:rFonts w:ascii="Arial" w:eastAsia="Arial" w:hAnsi="Arial"/>
                <w:sz w:val="20"/>
              </w:rPr>
              <w:t>fecha_registro</w:t>
            </w:r>
          </w:p>
        </w:tc>
        <w:tc>
          <w:tcPr>
            <w:tcW w:w="2211" w:type="dxa"/>
          </w:tcPr>
          <w:p w14:paraId="2EA10CAC" w14:textId="77777777" w:rsidR="00577C7B" w:rsidRDefault="00000000">
            <w:r>
              <w:rPr>
                <w:rFonts w:ascii="Arial" w:eastAsia="Arial" w:hAnsi="Arial"/>
                <w:sz w:val="20"/>
              </w:rPr>
              <w:t>No</w:t>
            </w:r>
          </w:p>
        </w:tc>
        <w:tc>
          <w:tcPr>
            <w:tcW w:w="1247" w:type="dxa"/>
          </w:tcPr>
          <w:p w14:paraId="736FE2C5" w14:textId="77777777" w:rsidR="00577C7B" w:rsidRDefault="00000000">
            <w:r>
              <w:rPr>
                <w:rFonts w:ascii="Arial" w:eastAsia="Arial" w:hAnsi="Arial"/>
                <w:sz w:val="20"/>
              </w:rPr>
              <w:t>Sí</w:t>
            </w:r>
          </w:p>
        </w:tc>
        <w:tc>
          <w:tcPr>
            <w:tcW w:w="1304" w:type="dxa"/>
          </w:tcPr>
          <w:p w14:paraId="265B99ED" w14:textId="77777777" w:rsidR="00577C7B" w:rsidRDefault="00000000">
            <w:r>
              <w:rPr>
                <w:rFonts w:ascii="Arial" w:eastAsia="Arial" w:hAnsi="Arial"/>
                <w:sz w:val="20"/>
              </w:rPr>
              <w:t>DATETIME</w:t>
            </w:r>
          </w:p>
        </w:tc>
        <w:tc>
          <w:tcPr>
            <w:tcW w:w="2215" w:type="dxa"/>
          </w:tcPr>
          <w:p w14:paraId="232CE467" w14:textId="77777777" w:rsidR="00577C7B" w:rsidRDefault="00000000">
            <w:r>
              <w:rPr>
                <w:rFonts w:ascii="Arial" w:eastAsia="Arial" w:hAnsi="Arial"/>
                <w:sz w:val="20"/>
              </w:rPr>
              <w:t>Alta del registro</w:t>
            </w:r>
          </w:p>
        </w:tc>
        <w:tc>
          <w:tcPr>
            <w:tcW w:w="1074" w:type="dxa"/>
          </w:tcPr>
          <w:p w14:paraId="0C430BF4" w14:textId="77777777" w:rsidR="00577C7B" w:rsidRDefault="00577C7B"/>
        </w:tc>
      </w:tr>
    </w:tbl>
    <w:p w14:paraId="1FD4B2F4" w14:textId="77777777" w:rsidR="00577C7B" w:rsidRDefault="00577C7B"/>
    <w:tbl>
      <w:tblPr>
        <w:tblStyle w:val="Tablaconcuadrcula"/>
        <w:tblW w:w="9639" w:type="dxa"/>
        <w:tblLayout w:type="fixed"/>
        <w:tblCellMar>
          <w:top w:w="50" w:type="dxa"/>
          <w:left w:w="60" w:type="dxa"/>
          <w:bottom w:w="50" w:type="dxa"/>
          <w:right w:w="60" w:type="dxa"/>
        </w:tblCellMar>
        <w:tblLook w:val="04A0" w:firstRow="1" w:lastRow="0" w:firstColumn="1" w:lastColumn="0" w:noHBand="0" w:noVBand="1"/>
      </w:tblPr>
      <w:tblGrid>
        <w:gridCol w:w="1588"/>
        <w:gridCol w:w="2211"/>
        <w:gridCol w:w="1247"/>
        <w:gridCol w:w="1304"/>
        <w:gridCol w:w="2074"/>
        <w:gridCol w:w="1215"/>
      </w:tblGrid>
      <w:tr w:rsidR="00577C7B" w14:paraId="55029C04" w14:textId="77777777" w:rsidTr="00F44762">
        <w:trPr>
          <w:trHeight w:val="408"/>
        </w:trPr>
        <w:tc>
          <w:tcPr>
            <w:tcW w:w="1588" w:type="dxa"/>
          </w:tcPr>
          <w:p w14:paraId="3DE1FF0E" w14:textId="77777777" w:rsidR="00577C7B" w:rsidRPr="00F44762" w:rsidRDefault="00000000">
            <w:pPr>
              <w:rPr>
                <w:b/>
                <w:bCs/>
              </w:rPr>
            </w:pPr>
            <w:r w:rsidRPr="00F44762">
              <w:rPr>
                <w:rFonts w:ascii="Arial" w:eastAsia="Arial" w:hAnsi="Arial"/>
                <w:b/>
                <w:bCs/>
                <w:sz w:val="20"/>
              </w:rPr>
              <w:t>TABLA:</w:t>
            </w:r>
          </w:p>
        </w:tc>
        <w:tc>
          <w:tcPr>
            <w:tcW w:w="8051" w:type="dxa"/>
            <w:gridSpan w:val="5"/>
          </w:tcPr>
          <w:p w14:paraId="22028059" w14:textId="77777777" w:rsidR="00577C7B" w:rsidRDefault="00000000">
            <w:r>
              <w:rPr>
                <w:rFonts w:ascii="Arial" w:eastAsia="Arial" w:hAnsi="Arial"/>
                <w:sz w:val="20"/>
              </w:rPr>
              <w:t>mantenedores_proveedor</w:t>
            </w:r>
          </w:p>
        </w:tc>
      </w:tr>
      <w:tr w:rsidR="00577C7B" w14:paraId="65F0C5EA" w14:textId="77777777" w:rsidTr="00F44762">
        <w:trPr>
          <w:trHeight w:val="408"/>
        </w:trPr>
        <w:tc>
          <w:tcPr>
            <w:tcW w:w="1588" w:type="dxa"/>
          </w:tcPr>
          <w:p w14:paraId="60281C71" w14:textId="77777777" w:rsidR="00577C7B" w:rsidRDefault="00000000">
            <w:r>
              <w:rPr>
                <w:rFonts w:ascii="Arial" w:eastAsia="Arial" w:hAnsi="Arial"/>
                <w:sz w:val="20"/>
              </w:rPr>
              <w:t>DESCRIPCION:</w:t>
            </w:r>
          </w:p>
        </w:tc>
        <w:tc>
          <w:tcPr>
            <w:tcW w:w="8051" w:type="dxa"/>
            <w:gridSpan w:val="5"/>
          </w:tcPr>
          <w:p w14:paraId="7DD816D4" w14:textId="77777777" w:rsidR="00577C7B" w:rsidRDefault="00000000">
            <w:r>
              <w:rPr>
                <w:rFonts w:ascii="Arial" w:eastAsia="Arial" w:hAnsi="Arial"/>
                <w:sz w:val="20"/>
              </w:rPr>
              <w:t>Proveedores.</w:t>
            </w:r>
          </w:p>
        </w:tc>
      </w:tr>
      <w:tr w:rsidR="00577C7B" w14:paraId="60AFEFC7" w14:textId="77777777" w:rsidTr="00F44762">
        <w:trPr>
          <w:trHeight w:val="408"/>
        </w:trPr>
        <w:tc>
          <w:tcPr>
            <w:tcW w:w="9639" w:type="dxa"/>
            <w:gridSpan w:val="6"/>
          </w:tcPr>
          <w:p w14:paraId="60E5886F" w14:textId="77777777" w:rsidR="00577C7B" w:rsidRDefault="00000000">
            <w:pPr>
              <w:jc w:val="center"/>
            </w:pPr>
            <w:r>
              <w:rPr>
                <w:rFonts w:ascii="Arial" w:eastAsia="Arial" w:hAnsi="Arial"/>
                <w:sz w:val="20"/>
              </w:rPr>
              <w:t>ATRIBUTOS</w:t>
            </w:r>
          </w:p>
        </w:tc>
      </w:tr>
      <w:tr w:rsidR="00577C7B" w14:paraId="5490DE22" w14:textId="77777777" w:rsidTr="00F44762">
        <w:trPr>
          <w:trHeight w:val="408"/>
        </w:trPr>
        <w:tc>
          <w:tcPr>
            <w:tcW w:w="1588" w:type="dxa"/>
          </w:tcPr>
          <w:p w14:paraId="588E7CE2" w14:textId="77777777" w:rsidR="00577C7B" w:rsidRDefault="00000000">
            <w:r>
              <w:rPr>
                <w:rFonts w:ascii="Arial" w:eastAsia="Arial" w:hAnsi="Arial"/>
                <w:b/>
                <w:sz w:val="20"/>
              </w:rPr>
              <w:t>Nombre</w:t>
            </w:r>
          </w:p>
        </w:tc>
        <w:tc>
          <w:tcPr>
            <w:tcW w:w="2211" w:type="dxa"/>
          </w:tcPr>
          <w:p w14:paraId="6D59D0E7" w14:textId="77777777" w:rsidR="00577C7B" w:rsidRDefault="00000000">
            <w:r>
              <w:rPr>
                <w:rFonts w:ascii="Arial" w:eastAsia="Arial" w:hAnsi="Arial"/>
                <w:b/>
                <w:sz w:val="20"/>
              </w:rPr>
              <w:t>Identificador único</w:t>
            </w:r>
          </w:p>
        </w:tc>
        <w:tc>
          <w:tcPr>
            <w:tcW w:w="1247" w:type="dxa"/>
          </w:tcPr>
          <w:p w14:paraId="29B00FDA" w14:textId="77777777" w:rsidR="00577C7B" w:rsidRDefault="00000000">
            <w:r>
              <w:rPr>
                <w:rFonts w:ascii="Arial" w:eastAsia="Arial" w:hAnsi="Arial"/>
                <w:b/>
                <w:sz w:val="20"/>
              </w:rPr>
              <w:t>Obligatorio</w:t>
            </w:r>
          </w:p>
        </w:tc>
        <w:tc>
          <w:tcPr>
            <w:tcW w:w="1304" w:type="dxa"/>
          </w:tcPr>
          <w:p w14:paraId="625CE141" w14:textId="77777777" w:rsidR="00577C7B" w:rsidRDefault="00000000">
            <w:r>
              <w:rPr>
                <w:rFonts w:ascii="Arial" w:eastAsia="Arial" w:hAnsi="Arial"/>
                <w:b/>
                <w:sz w:val="20"/>
              </w:rPr>
              <w:t>Tipo Dato</w:t>
            </w:r>
          </w:p>
        </w:tc>
        <w:tc>
          <w:tcPr>
            <w:tcW w:w="2074" w:type="dxa"/>
          </w:tcPr>
          <w:p w14:paraId="203A6A42" w14:textId="77777777" w:rsidR="00577C7B" w:rsidRDefault="00000000">
            <w:r>
              <w:rPr>
                <w:rFonts w:ascii="Arial" w:eastAsia="Arial" w:hAnsi="Arial"/>
                <w:b/>
                <w:sz w:val="20"/>
              </w:rPr>
              <w:t>Descripción</w:t>
            </w:r>
          </w:p>
        </w:tc>
        <w:tc>
          <w:tcPr>
            <w:tcW w:w="1215" w:type="dxa"/>
          </w:tcPr>
          <w:p w14:paraId="7C0B322D" w14:textId="77777777" w:rsidR="00577C7B" w:rsidRDefault="00000000">
            <w:r>
              <w:rPr>
                <w:rFonts w:ascii="Arial" w:eastAsia="Arial" w:hAnsi="Arial"/>
                <w:b/>
                <w:sz w:val="20"/>
              </w:rPr>
              <w:t>Largo Campo</w:t>
            </w:r>
          </w:p>
        </w:tc>
      </w:tr>
      <w:tr w:rsidR="00577C7B" w14:paraId="1B96BF89" w14:textId="77777777" w:rsidTr="00F44762">
        <w:trPr>
          <w:trHeight w:val="408"/>
        </w:trPr>
        <w:tc>
          <w:tcPr>
            <w:tcW w:w="1588" w:type="dxa"/>
          </w:tcPr>
          <w:p w14:paraId="54A6ACDF" w14:textId="77777777" w:rsidR="00577C7B" w:rsidRDefault="00000000">
            <w:r>
              <w:rPr>
                <w:rFonts w:ascii="Arial" w:eastAsia="Arial" w:hAnsi="Arial"/>
                <w:sz w:val="20"/>
              </w:rPr>
              <w:t>id</w:t>
            </w:r>
          </w:p>
        </w:tc>
        <w:tc>
          <w:tcPr>
            <w:tcW w:w="2211" w:type="dxa"/>
          </w:tcPr>
          <w:p w14:paraId="1942BDC8" w14:textId="77777777" w:rsidR="00577C7B" w:rsidRDefault="00000000">
            <w:r>
              <w:rPr>
                <w:rFonts w:ascii="Arial" w:eastAsia="Arial" w:hAnsi="Arial"/>
                <w:sz w:val="20"/>
              </w:rPr>
              <w:t>Sí (PK)</w:t>
            </w:r>
          </w:p>
        </w:tc>
        <w:tc>
          <w:tcPr>
            <w:tcW w:w="1247" w:type="dxa"/>
          </w:tcPr>
          <w:p w14:paraId="3077622C" w14:textId="77777777" w:rsidR="00577C7B" w:rsidRDefault="00000000">
            <w:r>
              <w:rPr>
                <w:rFonts w:ascii="Arial" w:eastAsia="Arial" w:hAnsi="Arial"/>
                <w:sz w:val="20"/>
              </w:rPr>
              <w:t>Sí</w:t>
            </w:r>
          </w:p>
        </w:tc>
        <w:tc>
          <w:tcPr>
            <w:tcW w:w="1304" w:type="dxa"/>
          </w:tcPr>
          <w:p w14:paraId="6EFDF485" w14:textId="77777777" w:rsidR="00577C7B" w:rsidRDefault="00000000">
            <w:r>
              <w:rPr>
                <w:rFonts w:ascii="Arial" w:eastAsia="Arial" w:hAnsi="Arial"/>
                <w:sz w:val="20"/>
              </w:rPr>
              <w:t>BIGINT</w:t>
            </w:r>
          </w:p>
        </w:tc>
        <w:tc>
          <w:tcPr>
            <w:tcW w:w="2074" w:type="dxa"/>
          </w:tcPr>
          <w:p w14:paraId="1F9A778C" w14:textId="77777777" w:rsidR="00577C7B" w:rsidRDefault="00000000">
            <w:r>
              <w:rPr>
                <w:rFonts w:ascii="Arial" w:eastAsia="Arial" w:hAnsi="Arial"/>
                <w:sz w:val="20"/>
              </w:rPr>
              <w:t>Identificador</w:t>
            </w:r>
          </w:p>
        </w:tc>
        <w:tc>
          <w:tcPr>
            <w:tcW w:w="1215" w:type="dxa"/>
          </w:tcPr>
          <w:p w14:paraId="03E8F8A0" w14:textId="77777777" w:rsidR="00577C7B" w:rsidRDefault="00577C7B"/>
        </w:tc>
      </w:tr>
      <w:tr w:rsidR="00577C7B" w14:paraId="53EF214A" w14:textId="77777777" w:rsidTr="00F44762">
        <w:trPr>
          <w:trHeight w:val="408"/>
        </w:trPr>
        <w:tc>
          <w:tcPr>
            <w:tcW w:w="1588" w:type="dxa"/>
          </w:tcPr>
          <w:p w14:paraId="013EA119" w14:textId="77777777" w:rsidR="00577C7B" w:rsidRDefault="00000000">
            <w:r>
              <w:rPr>
                <w:rFonts w:ascii="Arial" w:eastAsia="Arial" w:hAnsi="Arial"/>
                <w:sz w:val="20"/>
              </w:rPr>
              <w:t>nombre</w:t>
            </w:r>
          </w:p>
        </w:tc>
        <w:tc>
          <w:tcPr>
            <w:tcW w:w="2211" w:type="dxa"/>
          </w:tcPr>
          <w:p w14:paraId="5AB6E3A5" w14:textId="77777777" w:rsidR="00577C7B" w:rsidRDefault="00000000">
            <w:r>
              <w:rPr>
                <w:rFonts w:ascii="Arial" w:eastAsia="Arial" w:hAnsi="Arial"/>
                <w:sz w:val="20"/>
              </w:rPr>
              <w:t>No</w:t>
            </w:r>
          </w:p>
        </w:tc>
        <w:tc>
          <w:tcPr>
            <w:tcW w:w="1247" w:type="dxa"/>
          </w:tcPr>
          <w:p w14:paraId="35480730" w14:textId="77777777" w:rsidR="00577C7B" w:rsidRDefault="00000000">
            <w:r>
              <w:rPr>
                <w:rFonts w:ascii="Arial" w:eastAsia="Arial" w:hAnsi="Arial"/>
                <w:sz w:val="20"/>
              </w:rPr>
              <w:t>Sí</w:t>
            </w:r>
          </w:p>
        </w:tc>
        <w:tc>
          <w:tcPr>
            <w:tcW w:w="1304" w:type="dxa"/>
          </w:tcPr>
          <w:p w14:paraId="27487E00" w14:textId="77777777" w:rsidR="00577C7B" w:rsidRDefault="00000000">
            <w:r>
              <w:rPr>
                <w:rFonts w:ascii="Arial" w:eastAsia="Arial" w:hAnsi="Arial"/>
                <w:sz w:val="20"/>
              </w:rPr>
              <w:t>VARCHAR</w:t>
            </w:r>
          </w:p>
        </w:tc>
        <w:tc>
          <w:tcPr>
            <w:tcW w:w="2074" w:type="dxa"/>
          </w:tcPr>
          <w:p w14:paraId="23169D5E" w14:textId="77777777" w:rsidR="00577C7B" w:rsidRDefault="00000000">
            <w:r>
              <w:rPr>
                <w:rFonts w:ascii="Arial" w:eastAsia="Arial" w:hAnsi="Arial"/>
                <w:sz w:val="20"/>
              </w:rPr>
              <w:t>Nombre</w:t>
            </w:r>
          </w:p>
        </w:tc>
        <w:tc>
          <w:tcPr>
            <w:tcW w:w="1215" w:type="dxa"/>
          </w:tcPr>
          <w:p w14:paraId="359FF10C" w14:textId="77777777" w:rsidR="00577C7B" w:rsidRDefault="00000000">
            <w:r>
              <w:rPr>
                <w:rFonts w:ascii="Arial" w:eastAsia="Arial" w:hAnsi="Arial"/>
                <w:sz w:val="20"/>
              </w:rPr>
              <w:t>100</w:t>
            </w:r>
          </w:p>
        </w:tc>
      </w:tr>
      <w:tr w:rsidR="00577C7B" w14:paraId="3E3C8CD7" w14:textId="77777777" w:rsidTr="00F44762">
        <w:trPr>
          <w:trHeight w:val="408"/>
        </w:trPr>
        <w:tc>
          <w:tcPr>
            <w:tcW w:w="1588" w:type="dxa"/>
          </w:tcPr>
          <w:p w14:paraId="17DCFC1C" w14:textId="77777777" w:rsidR="00577C7B" w:rsidRDefault="00000000">
            <w:r>
              <w:rPr>
                <w:rFonts w:ascii="Arial" w:eastAsia="Arial" w:hAnsi="Arial"/>
                <w:sz w:val="20"/>
              </w:rPr>
              <w:t>contacto</w:t>
            </w:r>
          </w:p>
        </w:tc>
        <w:tc>
          <w:tcPr>
            <w:tcW w:w="2211" w:type="dxa"/>
          </w:tcPr>
          <w:p w14:paraId="13C08B0D" w14:textId="77777777" w:rsidR="00577C7B" w:rsidRDefault="00000000">
            <w:r>
              <w:rPr>
                <w:rFonts w:ascii="Arial" w:eastAsia="Arial" w:hAnsi="Arial"/>
                <w:sz w:val="20"/>
              </w:rPr>
              <w:t>No</w:t>
            </w:r>
          </w:p>
        </w:tc>
        <w:tc>
          <w:tcPr>
            <w:tcW w:w="1247" w:type="dxa"/>
          </w:tcPr>
          <w:p w14:paraId="5CA33322" w14:textId="77777777" w:rsidR="00577C7B" w:rsidRDefault="00000000">
            <w:r>
              <w:rPr>
                <w:rFonts w:ascii="Arial" w:eastAsia="Arial" w:hAnsi="Arial"/>
                <w:sz w:val="20"/>
              </w:rPr>
              <w:t>No</w:t>
            </w:r>
          </w:p>
        </w:tc>
        <w:tc>
          <w:tcPr>
            <w:tcW w:w="1304" w:type="dxa"/>
          </w:tcPr>
          <w:p w14:paraId="7BED8F24" w14:textId="77777777" w:rsidR="00577C7B" w:rsidRDefault="00000000">
            <w:r>
              <w:rPr>
                <w:rFonts w:ascii="Arial" w:eastAsia="Arial" w:hAnsi="Arial"/>
                <w:sz w:val="20"/>
              </w:rPr>
              <w:t>VARCHAR</w:t>
            </w:r>
          </w:p>
        </w:tc>
        <w:tc>
          <w:tcPr>
            <w:tcW w:w="2074" w:type="dxa"/>
          </w:tcPr>
          <w:p w14:paraId="63995894" w14:textId="77777777" w:rsidR="00577C7B" w:rsidRDefault="00000000">
            <w:r>
              <w:rPr>
                <w:rFonts w:ascii="Arial" w:eastAsia="Arial" w:hAnsi="Arial"/>
                <w:sz w:val="20"/>
              </w:rPr>
              <w:t>Contacto</w:t>
            </w:r>
          </w:p>
        </w:tc>
        <w:tc>
          <w:tcPr>
            <w:tcW w:w="1215" w:type="dxa"/>
          </w:tcPr>
          <w:p w14:paraId="0CE81364" w14:textId="77777777" w:rsidR="00577C7B" w:rsidRDefault="00000000">
            <w:r>
              <w:rPr>
                <w:rFonts w:ascii="Arial" w:eastAsia="Arial" w:hAnsi="Arial"/>
                <w:sz w:val="20"/>
              </w:rPr>
              <w:t>100</w:t>
            </w:r>
          </w:p>
        </w:tc>
      </w:tr>
      <w:tr w:rsidR="00577C7B" w14:paraId="0D502768" w14:textId="77777777" w:rsidTr="00F44762">
        <w:trPr>
          <w:trHeight w:val="408"/>
        </w:trPr>
        <w:tc>
          <w:tcPr>
            <w:tcW w:w="1588" w:type="dxa"/>
          </w:tcPr>
          <w:p w14:paraId="33F3DFB6" w14:textId="77777777" w:rsidR="00577C7B" w:rsidRDefault="00000000">
            <w:r>
              <w:rPr>
                <w:rFonts w:ascii="Arial" w:eastAsia="Arial" w:hAnsi="Arial"/>
                <w:sz w:val="20"/>
              </w:rPr>
              <w:t>telefono</w:t>
            </w:r>
          </w:p>
        </w:tc>
        <w:tc>
          <w:tcPr>
            <w:tcW w:w="2211" w:type="dxa"/>
          </w:tcPr>
          <w:p w14:paraId="2DDA0729" w14:textId="77777777" w:rsidR="00577C7B" w:rsidRDefault="00000000">
            <w:r>
              <w:rPr>
                <w:rFonts w:ascii="Arial" w:eastAsia="Arial" w:hAnsi="Arial"/>
                <w:sz w:val="20"/>
              </w:rPr>
              <w:t>No</w:t>
            </w:r>
          </w:p>
        </w:tc>
        <w:tc>
          <w:tcPr>
            <w:tcW w:w="1247" w:type="dxa"/>
          </w:tcPr>
          <w:p w14:paraId="205172A8" w14:textId="77777777" w:rsidR="00577C7B" w:rsidRDefault="00000000">
            <w:r>
              <w:rPr>
                <w:rFonts w:ascii="Arial" w:eastAsia="Arial" w:hAnsi="Arial"/>
                <w:sz w:val="20"/>
              </w:rPr>
              <w:t>No</w:t>
            </w:r>
          </w:p>
        </w:tc>
        <w:tc>
          <w:tcPr>
            <w:tcW w:w="1304" w:type="dxa"/>
          </w:tcPr>
          <w:p w14:paraId="6FA86ACC" w14:textId="77777777" w:rsidR="00577C7B" w:rsidRDefault="00000000">
            <w:r>
              <w:rPr>
                <w:rFonts w:ascii="Arial" w:eastAsia="Arial" w:hAnsi="Arial"/>
                <w:sz w:val="20"/>
              </w:rPr>
              <w:t>VARCHAR</w:t>
            </w:r>
          </w:p>
        </w:tc>
        <w:tc>
          <w:tcPr>
            <w:tcW w:w="2074" w:type="dxa"/>
          </w:tcPr>
          <w:p w14:paraId="2B161729" w14:textId="77777777" w:rsidR="00577C7B" w:rsidRDefault="00000000">
            <w:r>
              <w:rPr>
                <w:rFonts w:ascii="Arial" w:eastAsia="Arial" w:hAnsi="Arial"/>
                <w:sz w:val="20"/>
              </w:rPr>
              <w:t>Teléfono</w:t>
            </w:r>
          </w:p>
        </w:tc>
        <w:tc>
          <w:tcPr>
            <w:tcW w:w="1215" w:type="dxa"/>
          </w:tcPr>
          <w:p w14:paraId="09834DE6" w14:textId="77777777" w:rsidR="00577C7B" w:rsidRDefault="00000000">
            <w:r>
              <w:rPr>
                <w:rFonts w:ascii="Arial" w:eastAsia="Arial" w:hAnsi="Arial"/>
                <w:sz w:val="20"/>
              </w:rPr>
              <w:t>20</w:t>
            </w:r>
          </w:p>
        </w:tc>
      </w:tr>
      <w:tr w:rsidR="00577C7B" w14:paraId="2A62FF9A" w14:textId="77777777" w:rsidTr="00F44762">
        <w:trPr>
          <w:trHeight w:val="408"/>
        </w:trPr>
        <w:tc>
          <w:tcPr>
            <w:tcW w:w="1588" w:type="dxa"/>
          </w:tcPr>
          <w:p w14:paraId="570472C2" w14:textId="77777777" w:rsidR="00577C7B" w:rsidRDefault="00000000">
            <w:r>
              <w:rPr>
                <w:rFonts w:ascii="Arial" w:eastAsia="Arial" w:hAnsi="Arial"/>
                <w:sz w:val="20"/>
              </w:rPr>
              <w:t>email</w:t>
            </w:r>
          </w:p>
        </w:tc>
        <w:tc>
          <w:tcPr>
            <w:tcW w:w="2211" w:type="dxa"/>
          </w:tcPr>
          <w:p w14:paraId="60B35C3C" w14:textId="77777777" w:rsidR="00577C7B" w:rsidRDefault="00000000">
            <w:r>
              <w:rPr>
                <w:rFonts w:ascii="Arial" w:eastAsia="Arial" w:hAnsi="Arial"/>
                <w:sz w:val="20"/>
              </w:rPr>
              <w:t>No</w:t>
            </w:r>
          </w:p>
        </w:tc>
        <w:tc>
          <w:tcPr>
            <w:tcW w:w="1247" w:type="dxa"/>
          </w:tcPr>
          <w:p w14:paraId="5BE648E1" w14:textId="77777777" w:rsidR="00577C7B" w:rsidRDefault="00000000">
            <w:r>
              <w:rPr>
                <w:rFonts w:ascii="Arial" w:eastAsia="Arial" w:hAnsi="Arial"/>
                <w:sz w:val="20"/>
              </w:rPr>
              <w:t>No</w:t>
            </w:r>
          </w:p>
        </w:tc>
        <w:tc>
          <w:tcPr>
            <w:tcW w:w="1304" w:type="dxa"/>
          </w:tcPr>
          <w:p w14:paraId="2C86CCD6" w14:textId="77777777" w:rsidR="00577C7B" w:rsidRDefault="00000000">
            <w:r>
              <w:rPr>
                <w:rFonts w:ascii="Arial" w:eastAsia="Arial" w:hAnsi="Arial"/>
                <w:sz w:val="20"/>
              </w:rPr>
              <w:t>VARCHAR</w:t>
            </w:r>
          </w:p>
        </w:tc>
        <w:tc>
          <w:tcPr>
            <w:tcW w:w="2074" w:type="dxa"/>
          </w:tcPr>
          <w:p w14:paraId="4A6CF333" w14:textId="77777777" w:rsidR="00577C7B" w:rsidRDefault="00000000">
            <w:r>
              <w:rPr>
                <w:rFonts w:ascii="Arial" w:eastAsia="Arial" w:hAnsi="Arial"/>
                <w:sz w:val="20"/>
              </w:rPr>
              <w:t>Email</w:t>
            </w:r>
          </w:p>
        </w:tc>
        <w:tc>
          <w:tcPr>
            <w:tcW w:w="1215" w:type="dxa"/>
          </w:tcPr>
          <w:p w14:paraId="50BAD3FA" w14:textId="77777777" w:rsidR="00577C7B" w:rsidRDefault="00000000">
            <w:r>
              <w:rPr>
                <w:rFonts w:ascii="Arial" w:eastAsia="Arial" w:hAnsi="Arial"/>
                <w:sz w:val="20"/>
              </w:rPr>
              <w:t>254</w:t>
            </w:r>
          </w:p>
        </w:tc>
      </w:tr>
      <w:tr w:rsidR="00577C7B" w14:paraId="5F179F44" w14:textId="77777777" w:rsidTr="00F44762">
        <w:trPr>
          <w:trHeight w:val="408"/>
        </w:trPr>
        <w:tc>
          <w:tcPr>
            <w:tcW w:w="1588" w:type="dxa"/>
          </w:tcPr>
          <w:p w14:paraId="32F4925C" w14:textId="77777777" w:rsidR="00577C7B" w:rsidRDefault="00000000">
            <w:r>
              <w:rPr>
                <w:rFonts w:ascii="Arial" w:eastAsia="Arial" w:hAnsi="Arial"/>
                <w:sz w:val="20"/>
              </w:rPr>
              <w:t>direccion</w:t>
            </w:r>
          </w:p>
        </w:tc>
        <w:tc>
          <w:tcPr>
            <w:tcW w:w="2211" w:type="dxa"/>
          </w:tcPr>
          <w:p w14:paraId="6B9F9DF9" w14:textId="77777777" w:rsidR="00577C7B" w:rsidRDefault="00000000">
            <w:r>
              <w:rPr>
                <w:rFonts w:ascii="Arial" w:eastAsia="Arial" w:hAnsi="Arial"/>
                <w:sz w:val="20"/>
              </w:rPr>
              <w:t>No</w:t>
            </w:r>
          </w:p>
        </w:tc>
        <w:tc>
          <w:tcPr>
            <w:tcW w:w="1247" w:type="dxa"/>
          </w:tcPr>
          <w:p w14:paraId="657C4F64" w14:textId="77777777" w:rsidR="00577C7B" w:rsidRDefault="00000000">
            <w:r>
              <w:rPr>
                <w:rFonts w:ascii="Arial" w:eastAsia="Arial" w:hAnsi="Arial"/>
                <w:sz w:val="20"/>
              </w:rPr>
              <w:t>No</w:t>
            </w:r>
          </w:p>
        </w:tc>
        <w:tc>
          <w:tcPr>
            <w:tcW w:w="1304" w:type="dxa"/>
          </w:tcPr>
          <w:p w14:paraId="6CFEABEE" w14:textId="77777777" w:rsidR="00577C7B" w:rsidRDefault="00000000">
            <w:r>
              <w:rPr>
                <w:rFonts w:ascii="Arial" w:eastAsia="Arial" w:hAnsi="Arial"/>
                <w:sz w:val="20"/>
              </w:rPr>
              <w:t>VARCHAR</w:t>
            </w:r>
          </w:p>
        </w:tc>
        <w:tc>
          <w:tcPr>
            <w:tcW w:w="2074" w:type="dxa"/>
          </w:tcPr>
          <w:p w14:paraId="0116CC4A" w14:textId="77777777" w:rsidR="00577C7B" w:rsidRDefault="00000000">
            <w:r>
              <w:rPr>
                <w:rFonts w:ascii="Arial" w:eastAsia="Arial" w:hAnsi="Arial"/>
                <w:sz w:val="20"/>
              </w:rPr>
              <w:t>Dirección</w:t>
            </w:r>
          </w:p>
        </w:tc>
        <w:tc>
          <w:tcPr>
            <w:tcW w:w="1215" w:type="dxa"/>
          </w:tcPr>
          <w:p w14:paraId="62A7EC0D" w14:textId="77777777" w:rsidR="00577C7B" w:rsidRDefault="00000000">
            <w:r>
              <w:rPr>
                <w:rFonts w:ascii="Arial" w:eastAsia="Arial" w:hAnsi="Arial"/>
                <w:sz w:val="20"/>
              </w:rPr>
              <w:t>200</w:t>
            </w:r>
          </w:p>
        </w:tc>
      </w:tr>
    </w:tbl>
    <w:p w14:paraId="2845D244" w14:textId="77777777" w:rsidR="00577C7B" w:rsidRDefault="00577C7B"/>
    <w:p w14:paraId="6ED39D60" w14:textId="77777777" w:rsidR="00F44762" w:rsidRDefault="00F44762"/>
    <w:tbl>
      <w:tblPr>
        <w:tblStyle w:val="Tablaconcuadrcula"/>
        <w:tblW w:w="9639" w:type="dxa"/>
        <w:tblLayout w:type="fixed"/>
        <w:tblCellMar>
          <w:top w:w="50" w:type="dxa"/>
          <w:left w:w="60" w:type="dxa"/>
          <w:bottom w:w="50" w:type="dxa"/>
          <w:right w:w="60" w:type="dxa"/>
        </w:tblCellMar>
        <w:tblLook w:val="04A0" w:firstRow="1" w:lastRow="0" w:firstColumn="1" w:lastColumn="0" w:noHBand="0" w:noVBand="1"/>
      </w:tblPr>
      <w:tblGrid>
        <w:gridCol w:w="1588"/>
        <w:gridCol w:w="2211"/>
        <w:gridCol w:w="1247"/>
        <w:gridCol w:w="1304"/>
        <w:gridCol w:w="2357"/>
        <w:gridCol w:w="932"/>
      </w:tblGrid>
      <w:tr w:rsidR="00577C7B" w14:paraId="65779416" w14:textId="77777777" w:rsidTr="00F44762">
        <w:trPr>
          <w:trHeight w:val="408"/>
        </w:trPr>
        <w:tc>
          <w:tcPr>
            <w:tcW w:w="1588" w:type="dxa"/>
          </w:tcPr>
          <w:p w14:paraId="19A03706" w14:textId="77777777" w:rsidR="00577C7B" w:rsidRPr="00F44762" w:rsidRDefault="00000000">
            <w:pPr>
              <w:rPr>
                <w:b/>
                <w:bCs/>
              </w:rPr>
            </w:pPr>
            <w:r w:rsidRPr="00F44762">
              <w:rPr>
                <w:rFonts w:ascii="Arial" w:eastAsia="Arial" w:hAnsi="Arial"/>
                <w:b/>
                <w:bCs/>
                <w:sz w:val="20"/>
              </w:rPr>
              <w:lastRenderedPageBreak/>
              <w:t>TABLA:</w:t>
            </w:r>
          </w:p>
        </w:tc>
        <w:tc>
          <w:tcPr>
            <w:tcW w:w="8051" w:type="dxa"/>
            <w:gridSpan w:val="5"/>
          </w:tcPr>
          <w:p w14:paraId="326B9D20" w14:textId="77777777" w:rsidR="00577C7B" w:rsidRDefault="00000000">
            <w:r>
              <w:rPr>
                <w:rFonts w:ascii="Arial" w:eastAsia="Arial" w:hAnsi="Arial"/>
                <w:sz w:val="20"/>
              </w:rPr>
              <w:t>mantenedores_sucursal</w:t>
            </w:r>
          </w:p>
        </w:tc>
      </w:tr>
      <w:tr w:rsidR="00577C7B" w14:paraId="28F7548D" w14:textId="77777777" w:rsidTr="00F44762">
        <w:trPr>
          <w:trHeight w:val="408"/>
        </w:trPr>
        <w:tc>
          <w:tcPr>
            <w:tcW w:w="1588" w:type="dxa"/>
          </w:tcPr>
          <w:p w14:paraId="37790A6D" w14:textId="77777777" w:rsidR="00577C7B" w:rsidRDefault="00000000">
            <w:r>
              <w:rPr>
                <w:rFonts w:ascii="Arial" w:eastAsia="Arial" w:hAnsi="Arial"/>
                <w:sz w:val="20"/>
              </w:rPr>
              <w:t>DESCRIPCION:</w:t>
            </w:r>
          </w:p>
        </w:tc>
        <w:tc>
          <w:tcPr>
            <w:tcW w:w="8051" w:type="dxa"/>
            <w:gridSpan w:val="5"/>
          </w:tcPr>
          <w:p w14:paraId="3991C9CB" w14:textId="77777777" w:rsidR="00577C7B" w:rsidRDefault="00000000">
            <w:r>
              <w:rPr>
                <w:rFonts w:ascii="Arial" w:eastAsia="Arial" w:hAnsi="Arial"/>
                <w:sz w:val="20"/>
              </w:rPr>
              <w:t>Sucursales/tiendas.</w:t>
            </w:r>
          </w:p>
        </w:tc>
      </w:tr>
      <w:tr w:rsidR="00577C7B" w14:paraId="708DDE1A" w14:textId="77777777" w:rsidTr="00F44762">
        <w:trPr>
          <w:trHeight w:val="408"/>
        </w:trPr>
        <w:tc>
          <w:tcPr>
            <w:tcW w:w="9639" w:type="dxa"/>
            <w:gridSpan w:val="6"/>
          </w:tcPr>
          <w:p w14:paraId="33737CF7" w14:textId="77777777" w:rsidR="00577C7B" w:rsidRDefault="00000000">
            <w:pPr>
              <w:jc w:val="center"/>
            </w:pPr>
            <w:r>
              <w:rPr>
                <w:rFonts w:ascii="Arial" w:eastAsia="Arial" w:hAnsi="Arial"/>
                <w:sz w:val="20"/>
              </w:rPr>
              <w:t>ATRIBUTOS</w:t>
            </w:r>
          </w:p>
        </w:tc>
      </w:tr>
      <w:tr w:rsidR="00577C7B" w14:paraId="77B04E0D" w14:textId="77777777" w:rsidTr="00F44762">
        <w:trPr>
          <w:trHeight w:val="408"/>
        </w:trPr>
        <w:tc>
          <w:tcPr>
            <w:tcW w:w="1588" w:type="dxa"/>
          </w:tcPr>
          <w:p w14:paraId="0D8E8B80" w14:textId="77777777" w:rsidR="00577C7B" w:rsidRDefault="00000000">
            <w:r>
              <w:rPr>
                <w:rFonts w:ascii="Arial" w:eastAsia="Arial" w:hAnsi="Arial"/>
                <w:b/>
                <w:sz w:val="20"/>
              </w:rPr>
              <w:t>Nombre</w:t>
            </w:r>
          </w:p>
        </w:tc>
        <w:tc>
          <w:tcPr>
            <w:tcW w:w="2211" w:type="dxa"/>
          </w:tcPr>
          <w:p w14:paraId="308A7150" w14:textId="77777777" w:rsidR="00577C7B" w:rsidRDefault="00000000">
            <w:r>
              <w:rPr>
                <w:rFonts w:ascii="Arial" w:eastAsia="Arial" w:hAnsi="Arial"/>
                <w:b/>
                <w:sz w:val="20"/>
              </w:rPr>
              <w:t>Identificador único</w:t>
            </w:r>
          </w:p>
        </w:tc>
        <w:tc>
          <w:tcPr>
            <w:tcW w:w="1247" w:type="dxa"/>
          </w:tcPr>
          <w:p w14:paraId="4A29CC4C" w14:textId="77777777" w:rsidR="00577C7B" w:rsidRDefault="00000000">
            <w:r>
              <w:rPr>
                <w:rFonts w:ascii="Arial" w:eastAsia="Arial" w:hAnsi="Arial"/>
                <w:b/>
                <w:sz w:val="20"/>
              </w:rPr>
              <w:t>Obligatorio</w:t>
            </w:r>
          </w:p>
        </w:tc>
        <w:tc>
          <w:tcPr>
            <w:tcW w:w="1304" w:type="dxa"/>
          </w:tcPr>
          <w:p w14:paraId="408F6F54" w14:textId="77777777" w:rsidR="00577C7B" w:rsidRDefault="00000000">
            <w:r>
              <w:rPr>
                <w:rFonts w:ascii="Arial" w:eastAsia="Arial" w:hAnsi="Arial"/>
                <w:b/>
                <w:sz w:val="20"/>
              </w:rPr>
              <w:t>Tipo Dato</w:t>
            </w:r>
          </w:p>
        </w:tc>
        <w:tc>
          <w:tcPr>
            <w:tcW w:w="2357" w:type="dxa"/>
          </w:tcPr>
          <w:p w14:paraId="59AEBCAF" w14:textId="77777777" w:rsidR="00577C7B" w:rsidRDefault="00000000">
            <w:r>
              <w:rPr>
                <w:rFonts w:ascii="Arial" w:eastAsia="Arial" w:hAnsi="Arial"/>
                <w:b/>
                <w:sz w:val="20"/>
              </w:rPr>
              <w:t>Descripción</w:t>
            </w:r>
          </w:p>
        </w:tc>
        <w:tc>
          <w:tcPr>
            <w:tcW w:w="932" w:type="dxa"/>
          </w:tcPr>
          <w:p w14:paraId="1F89773E" w14:textId="77777777" w:rsidR="00577C7B" w:rsidRDefault="00000000">
            <w:r>
              <w:rPr>
                <w:rFonts w:ascii="Arial" w:eastAsia="Arial" w:hAnsi="Arial"/>
                <w:b/>
                <w:sz w:val="20"/>
              </w:rPr>
              <w:t>Largo Campo</w:t>
            </w:r>
          </w:p>
        </w:tc>
      </w:tr>
      <w:tr w:rsidR="00577C7B" w14:paraId="2E75F700" w14:textId="77777777" w:rsidTr="00F44762">
        <w:trPr>
          <w:trHeight w:val="408"/>
        </w:trPr>
        <w:tc>
          <w:tcPr>
            <w:tcW w:w="1588" w:type="dxa"/>
          </w:tcPr>
          <w:p w14:paraId="41AF4255" w14:textId="77777777" w:rsidR="00577C7B" w:rsidRDefault="00000000">
            <w:r>
              <w:rPr>
                <w:rFonts w:ascii="Arial" w:eastAsia="Arial" w:hAnsi="Arial"/>
                <w:sz w:val="20"/>
              </w:rPr>
              <w:t>id</w:t>
            </w:r>
          </w:p>
        </w:tc>
        <w:tc>
          <w:tcPr>
            <w:tcW w:w="2211" w:type="dxa"/>
          </w:tcPr>
          <w:p w14:paraId="7B908939" w14:textId="77777777" w:rsidR="00577C7B" w:rsidRDefault="00000000">
            <w:r>
              <w:rPr>
                <w:rFonts w:ascii="Arial" w:eastAsia="Arial" w:hAnsi="Arial"/>
                <w:sz w:val="20"/>
              </w:rPr>
              <w:t>Sí (PK)</w:t>
            </w:r>
          </w:p>
        </w:tc>
        <w:tc>
          <w:tcPr>
            <w:tcW w:w="1247" w:type="dxa"/>
          </w:tcPr>
          <w:p w14:paraId="72ED4172" w14:textId="77777777" w:rsidR="00577C7B" w:rsidRDefault="00000000">
            <w:r>
              <w:rPr>
                <w:rFonts w:ascii="Arial" w:eastAsia="Arial" w:hAnsi="Arial"/>
                <w:sz w:val="20"/>
              </w:rPr>
              <w:t>Sí</w:t>
            </w:r>
          </w:p>
        </w:tc>
        <w:tc>
          <w:tcPr>
            <w:tcW w:w="1304" w:type="dxa"/>
          </w:tcPr>
          <w:p w14:paraId="12F4A86E" w14:textId="77777777" w:rsidR="00577C7B" w:rsidRDefault="00000000">
            <w:r>
              <w:rPr>
                <w:rFonts w:ascii="Arial" w:eastAsia="Arial" w:hAnsi="Arial"/>
                <w:sz w:val="20"/>
              </w:rPr>
              <w:t>BIGINT</w:t>
            </w:r>
          </w:p>
        </w:tc>
        <w:tc>
          <w:tcPr>
            <w:tcW w:w="2357" w:type="dxa"/>
          </w:tcPr>
          <w:p w14:paraId="4EEE3ABC" w14:textId="77777777" w:rsidR="00577C7B" w:rsidRDefault="00000000">
            <w:r>
              <w:rPr>
                <w:rFonts w:ascii="Arial" w:eastAsia="Arial" w:hAnsi="Arial"/>
                <w:sz w:val="20"/>
              </w:rPr>
              <w:t>Identificador</w:t>
            </w:r>
          </w:p>
        </w:tc>
        <w:tc>
          <w:tcPr>
            <w:tcW w:w="932" w:type="dxa"/>
          </w:tcPr>
          <w:p w14:paraId="24500FAC" w14:textId="77777777" w:rsidR="00577C7B" w:rsidRDefault="00577C7B"/>
        </w:tc>
      </w:tr>
      <w:tr w:rsidR="00577C7B" w14:paraId="1C1EB66F" w14:textId="77777777" w:rsidTr="00F44762">
        <w:trPr>
          <w:trHeight w:val="408"/>
        </w:trPr>
        <w:tc>
          <w:tcPr>
            <w:tcW w:w="1588" w:type="dxa"/>
          </w:tcPr>
          <w:p w14:paraId="7E9199B5" w14:textId="77777777" w:rsidR="00577C7B" w:rsidRDefault="00000000">
            <w:r>
              <w:rPr>
                <w:rFonts w:ascii="Arial" w:eastAsia="Arial" w:hAnsi="Arial"/>
                <w:sz w:val="20"/>
              </w:rPr>
              <w:t>nombre</w:t>
            </w:r>
          </w:p>
        </w:tc>
        <w:tc>
          <w:tcPr>
            <w:tcW w:w="2211" w:type="dxa"/>
          </w:tcPr>
          <w:p w14:paraId="32C2A55F" w14:textId="77777777" w:rsidR="00577C7B" w:rsidRDefault="00000000">
            <w:r>
              <w:rPr>
                <w:rFonts w:ascii="Arial" w:eastAsia="Arial" w:hAnsi="Arial"/>
                <w:sz w:val="20"/>
              </w:rPr>
              <w:t>No</w:t>
            </w:r>
          </w:p>
        </w:tc>
        <w:tc>
          <w:tcPr>
            <w:tcW w:w="1247" w:type="dxa"/>
          </w:tcPr>
          <w:p w14:paraId="704F07A6" w14:textId="77777777" w:rsidR="00577C7B" w:rsidRDefault="00000000">
            <w:r>
              <w:rPr>
                <w:rFonts w:ascii="Arial" w:eastAsia="Arial" w:hAnsi="Arial"/>
                <w:sz w:val="20"/>
              </w:rPr>
              <w:t>Sí</w:t>
            </w:r>
          </w:p>
        </w:tc>
        <w:tc>
          <w:tcPr>
            <w:tcW w:w="1304" w:type="dxa"/>
          </w:tcPr>
          <w:p w14:paraId="22E558DA" w14:textId="77777777" w:rsidR="00577C7B" w:rsidRDefault="00000000">
            <w:r>
              <w:rPr>
                <w:rFonts w:ascii="Arial" w:eastAsia="Arial" w:hAnsi="Arial"/>
                <w:sz w:val="20"/>
              </w:rPr>
              <w:t>VARCHAR</w:t>
            </w:r>
          </w:p>
        </w:tc>
        <w:tc>
          <w:tcPr>
            <w:tcW w:w="2357" w:type="dxa"/>
          </w:tcPr>
          <w:p w14:paraId="538E6C40" w14:textId="77777777" w:rsidR="00577C7B" w:rsidRDefault="00000000">
            <w:r>
              <w:rPr>
                <w:rFonts w:ascii="Arial" w:eastAsia="Arial" w:hAnsi="Arial"/>
                <w:sz w:val="20"/>
              </w:rPr>
              <w:t>Nombre sucursal</w:t>
            </w:r>
          </w:p>
        </w:tc>
        <w:tc>
          <w:tcPr>
            <w:tcW w:w="932" w:type="dxa"/>
          </w:tcPr>
          <w:p w14:paraId="19DBB0EA" w14:textId="77777777" w:rsidR="00577C7B" w:rsidRDefault="00000000">
            <w:r>
              <w:rPr>
                <w:rFonts w:ascii="Arial" w:eastAsia="Arial" w:hAnsi="Arial"/>
                <w:sz w:val="20"/>
              </w:rPr>
              <w:t>100</w:t>
            </w:r>
          </w:p>
        </w:tc>
      </w:tr>
      <w:tr w:rsidR="00577C7B" w14:paraId="5BBECFA7" w14:textId="77777777" w:rsidTr="00F44762">
        <w:trPr>
          <w:trHeight w:val="408"/>
        </w:trPr>
        <w:tc>
          <w:tcPr>
            <w:tcW w:w="1588" w:type="dxa"/>
          </w:tcPr>
          <w:p w14:paraId="6149875B" w14:textId="77777777" w:rsidR="00577C7B" w:rsidRDefault="00000000">
            <w:r>
              <w:rPr>
                <w:rFonts w:ascii="Arial" w:eastAsia="Arial" w:hAnsi="Arial"/>
                <w:sz w:val="20"/>
              </w:rPr>
              <w:t>direccion</w:t>
            </w:r>
          </w:p>
        </w:tc>
        <w:tc>
          <w:tcPr>
            <w:tcW w:w="2211" w:type="dxa"/>
          </w:tcPr>
          <w:p w14:paraId="5CDA8F64" w14:textId="77777777" w:rsidR="00577C7B" w:rsidRDefault="00000000">
            <w:r>
              <w:rPr>
                <w:rFonts w:ascii="Arial" w:eastAsia="Arial" w:hAnsi="Arial"/>
                <w:sz w:val="20"/>
              </w:rPr>
              <w:t>No</w:t>
            </w:r>
          </w:p>
        </w:tc>
        <w:tc>
          <w:tcPr>
            <w:tcW w:w="1247" w:type="dxa"/>
          </w:tcPr>
          <w:p w14:paraId="47BBC74B" w14:textId="77777777" w:rsidR="00577C7B" w:rsidRDefault="00000000">
            <w:r>
              <w:rPr>
                <w:rFonts w:ascii="Arial" w:eastAsia="Arial" w:hAnsi="Arial"/>
                <w:sz w:val="20"/>
              </w:rPr>
              <w:t>Sí</w:t>
            </w:r>
          </w:p>
        </w:tc>
        <w:tc>
          <w:tcPr>
            <w:tcW w:w="1304" w:type="dxa"/>
          </w:tcPr>
          <w:p w14:paraId="09D96B88" w14:textId="77777777" w:rsidR="00577C7B" w:rsidRDefault="00000000">
            <w:r>
              <w:rPr>
                <w:rFonts w:ascii="Arial" w:eastAsia="Arial" w:hAnsi="Arial"/>
                <w:sz w:val="20"/>
              </w:rPr>
              <w:t>VARCHAR</w:t>
            </w:r>
          </w:p>
        </w:tc>
        <w:tc>
          <w:tcPr>
            <w:tcW w:w="2357" w:type="dxa"/>
          </w:tcPr>
          <w:p w14:paraId="74FEE75E" w14:textId="77777777" w:rsidR="00577C7B" w:rsidRDefault="00000000">
            <w:r>
              <w:rPr>
                <w:rFonts w:ascii="Arial" w:eastAsia="Arial" w:hAnsi="Arial"/>
                <w:sz w:val="20"/>
              </w:rPr>
              <w:t>Dirección</w:t>
            </w:r>
          </w:p>
        </w:tc>
        <w:tc>
          <w:tcPr>
            <w:tcW w:w="932" w:type="dxa"/>
          </w:tcPr>
          <w:p w14:paraId="71FEEC5E" w14:textId="77777777" w:rsidR="00577C7B" w:rsidRDefault="00000000">
            <w:r>
              <w:rPr>
                <w:rFonts w:ascii="Arial" w:eastAsia="Arial" w:hAnsi="Arial"/>
                <w:sz w:val="20"/>
              </w:rPr>
              <w:t>200</w:t>
            </w:r>
          </w:p>
        </w:tc>
      </w:tr>
    </w:tbl>
    <w:p w14:paraId="42311D19" w14:textId="77777777" w:rsidR="00577C7B" w:rsidRDefault="00577C7B"/>
    <w:tbl>
      <w:tblPr>
        <w:tblStyle w:val="Tablaconcuadrcula"/>
        <w:tblW w:w="9699" w:type="dxa"/>
        <w:tblLayout w:type="fixed"/>
        <w:tblCellMar>
          <w:top w:w="50" w:type="dxa"/>
          <w:left w:w="60" w:type="dxa"/>
          <w:bottom w:w="50" w:type="dxa"/>
          <w:right w:w="60" w:type="dxa"/>
        </w:tblCellMar>
        <w:tblLook w:val="04A0" w:firstRow="1" w:lastRow="0" w:firstColumn="1" w:lastColumn="0" w:noHBand="0" w:noVBand="1"/>
      </w:tblPr>
      <w:tblGrid>
        <w:gridCol w:w="1588"/>
        <w:gridCol w:w="2211"/>
        <w:gridCol w:w="1247"/>
        <w:gridCol w:w="1304"/>
        <w:gridCol w:w="2499"/>
        <w:gridCol w:w="850"/>
      </w:tblGrid>
      <w:tr w:rsidR="00577C7B" w14:paraId="4AAE472B" w14:textId="77777777" w:rsidTr="00F44762">
        <w:trPr>
          <w:trHeight w:val="408"/>
        </w:trPr>
        <w:tc>
          <w:tcPr>
            <w:tcW w:w="1588" w:type="dxa"/>
          </w:tcPr>
          <w:p w14:paraId="71362358" w14:textId="77777777" w:rsidR="00577C7B" w:rsidRPr="00F44762" w:rsidRDefault="00000000">
            <w:pPr>
              <w:rPr>
                <w:b/>
                <w:bCs/>
              </w:rPr>
            </w:pPr>
            <w:r w:rsidRPr="00F44762">
              <w:rPr>
                <w:rFonts w:ascii="Arial" w:eastAsia="Arial" w:hAnsi="Arial"/>
                <w:b/>
                <w:bCs/>
                <w:sz w:val="20"/>
              </w:rPr>
              <w:t>TABLA:</w:t>
            </w:r>
          </w:p>
        </w:tc>
        <w:tc>
          <w:tcPr>
            <w:tcW w:w="8111" w:type="dxa"/>
            <w:gridSpan w:val="5"/>
          </w:tcPr>
          <w:p w14:paraId="44F6C9F3" w14:textId="77777777" w:rsidR="00577C7B" w:rsidRDefault="00000000">
            <w:r>
              <w:rPr>
                <w:rFonts w:ascii="Arial" w:eastAsia="Arial" w:hAnsi="Arial"/>
                <w:sz w:val="20"/>
              </w:rPr>
              <w:t>mantenedores_usuario</w:t>
            </w:r>
          </w:p>
        </w:tc>
      </w:tr>
      <w:tr w:rsidR="00577C7B" w:rsidRPr="00F44762" w14:paraId="4AADF3EA" w14:textId="77777777" w:rsidTr="00F44762">
        <w:trPr>
          <w:trHeight w:val="408"/>
        </w:trPr>
        <w:tc>
          <w:tcPr>
            <w:tcW w:w="1588" w:type="dxa"/>
          </w:tcPr>
          <w:p w14:paraId="1AED18EF" w14:textId="77777777" w:rsidR="00577C7B" w:rsidRDefault="00000000">
            <w:r>
              <w:rPr>
                <w:rFonts w:ascii="Arial" w:eastAsia="Arial" w:hAnsi="Arial"/>
                <w:sz w:val="20"/>
              </w:rPr>
              <w:t>DESCRIPCION:</w:t>
            </w:r>
          </w:p>
        </w:tc>
        <w:tc>
          <w:tcPr>
            <w:tcW w:w="8111" w:type="dxa"/>
            <w:gridSpan w:val="5"/>
          </w:tcPr>
          <w:p w14:paraId="14E25A46" w14:textId="77777777" w:rsidR="00577C7B" w:rsidRPr="00F44762" w:rsidRDefault="00000000">
            <w:pPr>
              <w:rPr>
                <w:lang w:val="es-CL"/>
              </w:rPr>
            </w:pPr>
            <w:r w:rsidRPr="00F44762">
              <w:rPr>
                <w:rFonts w:ascii="Arial" w:eastAsia="Arial" w:hAnsi="Arial"/>
                <w:sz w:val="20"/>
                <w:lang w:val="es-CL"/>
              </w:rPr>
              <w:t>Usuarios del sistema (modelo extendido).</w:t>
            </w:r>
          </w:p>
        </w:tc>
      </w:tr>
      <w:tr w:rsidR="00577C7B" w14:paraId="7468E235" w14:textId="77777777" w:rsidTr="00F44762">
        <w:trPr>
          <w:trHeight w:val="408"/>
        </w:trPr>
        <w:tc>
          <w:tcPr>
            <w:tcW w:w="9699" w:type="dxa"/>
            <w:gridSpan w:val="6"/>
          </w:tcPr>
          <w:p w14:paraId="0E733299" w14:textId="77777777" w:rsidR="00577C7B" w:rsidRDefault="00000000">
            <w:pPr>
              <w:jc w:val="center"/>
            </w:pPr>
            <w:r>
              <w:rPr>
                <w:rFonts w:ascii="Arial" w:eastAsia="Arial" w:hAnsi="Arial"/>
                <w:sz w:val="20"/>
              </w:rPr>
              <w:t>ATRIBUTOS</w:t>
            </w:r>
          </w:p>
        </w:tc>
      </w:tr>
      <w:tr w:rsidR="00577C7B" w14:paraId="3BAC43F2" w14:textId="77777777" w:rsidTr="00F44762">
        <w:trPr>
          <w:trHeight w:val="408"/>
        </w:trPr>
        <w:tc>
          <w:tcPr>
            <w:tcW w:w="1588" w:type="dxa"/>
          </w:tcPr>
          <w:p w14:paraId="76BB0828" w14:textId="77777777" w:rsidR="00577C7B" w:rsidRDefault="00000000">
            <w:r>
              <w:rPr>
                <w:rFonts w:ascii="Arial" w:eastAsia="Arial" w:hAnsi="Arial"/>
                <w:b/>
                <w:sz w:val="20"/>
              </w:rPr>
              <w:t>Nombre</w:t>
            </w:r>
          </w:p>
        </w:tc>
        <w:tc>
          <w:tcPr>
            <w:tcW w:w="2211" w:type="dxa"/>
          </w:tcPr>
          <w:p w14:paraId="0034DEF2" w14:textId="77777777" w:rsidR="00577C7B" w:rsidRDefault="00000000">
            <w:r>
              <w:rPr>
                <w:rFonts w:ascii="Arial" w:eastAsia="Arial" w:hAnsi="Arial"/>
                <w:b/>
                <w:sz w:val="20"/>
              </w:rPr>
              <w:t>Identificador único</w:t>
            </w:r>
          </w:p>
        </w:tc>
        <w:tc>
          <w:tcPr>
            <w:tcW w:w="1247" w:type="dxa"/>
          </w:tcPr>
          <w:p w14:paraId="0759997F" w14:textId="77777777" w:rsidR="00577C7B" w:rsidRDefault="00000000">
            <w:r>
              <w:rPr>
                <w:rFonts w:ascii="Arial" w:eastAsia="Arial" w:hAnsi="Arial"/>
                <w:b/>
                <w:sz w:val="20"/>
              </w:rPr>
              <w:t>Obligatorio</w:t>
            </w:r>
          </w:p>
        </w:tc>
        <w:tc>
          <w:tcPr>
            <w:tcW w:w="1304" w:type="dxa"/>
          </w:tcPr>
          <w:p w14:paraId="13625DBB" w14:textId="77777777" w:rsidR="00577C7B" w:rsidRDefault="00000000">
            <w:r>
              <w:rPr>
                <w:rFonts w:ascii="Arial" w:eastAsia="Arial" w:hAnsi="Arial"/>
                <w:b/>
                <w:sz w:val="20"/>
              </w:rPr>
              <w:t>Tipo Dato</w:t>
            </w:r>
          </w:p>
        </w:tc>
        <w:tc>
          <w:tcPr>
            <w:tcW w:w="2499" w:type="dxa"/>
          </w:tcPr>
          <w:p w14:paraId="3FB28074" w14:textId="77777777" w:rsidR="00577C7B" w:rsidRDefault="00000000">
            <w:r>
              <w:rPr>
                <w:rFonts w:ascii="Arial" w:eastAsia="Arial" w:hAnsi="Arial"/>
                <w:b/>
                <w:sz w:val="20"/>
              </w:rPr>
              <w:t>Descripción</w:t>
            </w:r>
          </w:p>
        </w:tc>
        <w:tc>
          <w:tcPr>
            <w:tcW w:w="850" w:type="dxa"/>
          </w:tcPr>
          <w:p w14:paraId="3DF6AF34" w14:textId="77777777" w:rsidR="00577C7B" w:rsidRDefault="00000000">
            <w:r>
              <w:rPr>
                <w:rFonts w:ascii="Arial" w:eastAsia="Arial" w:hAnsi="Arial"/>
                <w:b/>
                <w:sz w:val="20"/>
              </w:rPr>
              <w:t>Largo Campo</w:t>
            </w:r>
          </w:p>
        </w:tc>
      </w:tr>
      <w:tr w:rsidR="00577C7B" w14:paraId="7FBE8F35" w14:textId="77777777" w:rsidTr="00F44762">
        <w:trPr>
          <w:trHeight w:val="408"/>
        </w:trPr>
        <w:tc>
          <w:tcPr>
            <w:tcW w:w="1588" w:type="dxa"/>
          </w:tcPr>
          <w:p w14:paraId="5AB75D86" w14:textId="77777777" w:rsidR="00577C7B" w:rsidRDefault="00000000">
            <w:r>
              <w:rPr>
                <w:rFonts w:ascii="Arial" w:eastAsia="Arial" w:hAnsi="Arial"/>
                <w:sz w:val="20"/>
              </w:rPr>
              <w:t>id</w:t>
            </w:r>
          </w:p>
        </w:tc>
        <w:tc>
          <w:tcPr>
            <w:tcW w:w="2211" w:type="dxa"/>
          </w:tcPr>
          <w:p w14:paraId="478BC9E0" w14:textId="77777777" w:rsidR="00577C7B" w:rsidRDefault="00000000">
            <w:r>
              <w:rPr>
                <w:rFonts w:ascii="Arial" w:eastAsia="Arial" w:hAnsi="Arial"/>
                <w:sz w:val="20"/>
              </w:rPr>
              <w:t>Sí (PK)</w:t>
            </w:r>
          </w:p>
        </w:tc>
        <w:tc>
          <w:tcPr>
            <w:tcW w:w="1247" w:type="dxa"/>
          </w:tcPr>
          <w:p w14:paraId="58CC7B4D" w14:textId="77777777" w:rsidR="00577C7B" w:rsidRDefault="00000000">
            <w:r>
              <w:rPr>
                <w:rFonts w:ascii="Arial" w:eastAsia="Arial" w:hAnsi="Arial"/>
                <w:sz w:val="20"/>
              </w:rPr>
              <w:t>Sí</w:t>
            </w:r>
          </w:p>
        </w:tc>
        <w:tc>
          <w:tcPr>
            <w:tcW w:w="1304" w:type="dxa"/>
          </w:tcPr>
          <w:p w14:paraId="37A32C83" w14:textId="77777777" w:rsidR="00577C7B" w:rsidRDefault="00000000">
            <w:r>
              <w:rPr>
                <w:rFonts w:ascii="Arial" w:eastAsia="Arial" w:hAnsi="Arial"/>
                <w:sz w:val="20"/>
              </w:rPr>
              <w:t>BIGINT</w:t>
            </w:r>
          </w:p>
        </w:tc>
        <w:tc>
          <w:tcPr>
            <w:tcW w:w="2499" w:type="dxa"/>
          </w:tcPr>
          <w:p w14:paraId="09EF7AE1" w14:textId="77777777" w:rsidR="00577C7B" w:rsidRDefault="00000000">
            <w:r>
              <w:rPr>
                <w:rFonts w:ascii="Arial" w:eastAsia="Arial" w:hAnsi="Arial"/>
                <w:sz w:val="20"/>
              </w:rPr>
              <w:t>Identificador</w:t>
            </w:r>
          </w:p>
        </w:tc>
        <w:tc>
          <w:tcPr>
            <w:tcW w:w="850" w:type="dxa"/>
          </w:tcPr>
          <w:p w14:paraId="4349C2AF" w14:textId="77777777" w:rsidR="00577C7B" w:rsidRDefault="00577C7B"/>
        </w:tc>
      </w:tr>
      <w:tr w:rsidR="00577C7B" w14:paraId="6B7A3911" w14:textId="77777777" w:rsidTr="00F44762">
        <w:trPr>
          <w:trHeight w:val="408"/>
        </w:trPr>
        <w:tc>
          <w:tcPr>
            <w:tcW w:w="1588" w:type="dxa"/>
          </w:tcPr>
          <w:p w14:paraId="4C88EA13" w14:textId="77777777" w:rsidR="00577C7B" w:rsidRDefault="00000000">
            <w:r>
              <w:rPr>
                <w:rFonts w:ascii="Arial" w:eastAsia="Arial" w:hAnsi="Arial"/>
                <w:sz w:val="20"/>
              </w:rPr>
              <w:t>password</w:t>
            </w:r>
          </w:p>
        </w:tc>
        <w:tc>
          <w:tcPr>
            <w:tcW w:w="2211" w:type="dxa"/>
          </w:tcPr>
          <w:p w14:paraId="3B88C4A0" w14:textId="77777777" w:rsidR="00577C7B" w:rsidRDefault="00000000">
            <w:r>
              <w:rPr>
                <w:rFonts w:ascii="Arial" w:eastAsia="Arial" w:hAnsi="Arial"/>
                <w:sz w:val="20"/>
              </w:rPr>
              <w:t>No</w:t>
            </w:r>
          </w:p>
        </w:tc>
        <w:tc>
          <w:tcPr>
            <w:tcW w:w="1247" w:type="dxa"/>
          </w:tcPr>
          <w:p w14:paraId="08EC1348" w14:textId="77777777" w:rsidR="00577C7B" w:rsidRDefault="00000000">
            <w:r>
              <w:rPr>
                <w:rFonts w:ascii="Arial" w:eastAsia="Arial" w:hAnsi="Arial"/>
                <w:sz w:val="20"/>
              </w:rPr>
              <w:t>Sí</w:t>
            </w:r>
          </w:p>
        </w:tc>
        <w:tc>
          <w:tcPr>
            <w:tcW w:w="1304" w:type="dxa"/>
          </w:tcPr>
          <w:p w14:paraId="63AC6CDF" w14:textId="77777777" w:rsidR="00577C7B" w:rsidRDefault="00000000">
            <w:r>
              <w:rPr>
                <w:rFonts w:ascii="Arial" w:eastAsia="Arial" w:hAnsi="Arial"/>
                <w:sz w:val="20"/>
              </w:rPr>
              <w:t>VARCHAR</w:t>
            </w:r>
          </w:p>
        </w:tc>
        <w:tc>
          <w:tcPr>
            <w:tcW w:w="2499" w:type="dxa"/>
          </w:tcPr>
          <w:p w14:paraId="68D99E4C" w14:textId="77777777" w:rsidR="00577C7B" w:rsidRDefault="00000000">
            <w:r>
              <w:rPr>
                <w:rFonts w:ascii="Arial" w:eastAsia="Arial" w:hAnsi="Arial"/>
                <w:sz w:val="20"/>
              </w:rPr>
              <w:t>Hash contraseña</w:t>
            </w:r>
          </w:p>
        </w:tc>
        <w:tc>
          <w:tcPr>
            <w:tcW w:w="850" w:type="dxa"/>
          </w:tcPr>
          <w:p w14:paraId="7F9AAA0A" w14:textId="77777777" w:rsidR="00577C7B" w:rsidRDefault="00000000">
            <w:r>
              <w:rPr>
                <w:rFonts w:ascii="Arial" w:eastAsia="Arial" w:hAnsi="Arial"/>
                <w:sz w:val="20"/>
              </w:rPr>
              <w:t>128</w:t>
            </w:r>
          </w:p>
        </w:tc>
      </w:tr>
      <w:tr w:rsidR="00577C7B" w14:paraId="06AE592D" w14:textId="77777777" w:rsidTr="00F44762">
        <w:trPr>
          <w:trHeight w:val="408"/>
        </w:trPr>
        <w:tc>
          <w:tcPr>
            <w:tcW w:w="1588" w:type="dxa"/>
          </w:tcPr>
          <w:p w14:paraId="4AEC2FB2" w14:textId="77777777" w:rsidR="00577C7B" w:rsidRDefault="00000000">
            <w:r>
              <w:rPr>
                <w:rFonts w:ascii="Arial" w:eastAsia="Arial" w:hAnsi="Arial"/>
                <w:sz w:val="20"/>
              </w:rPr>
              <w:t>last_login</w:t>
            </w:r>
          </w:p>
        </w:tc>
        <w:tc>
          <w:tcPr>
            <w:tcW w:w="2211" w:type="dxa"/>
          </w:tcPr>
          <w:p w14:paraId="61EE9681" w14:textId="77777777" w:rsidR="00577C7B" w:rsidRDefault="00000000">
            <w:r>
              <w:rPr>
                <w:rFonts w:ascii="Arial" w:eastAsia="Arial" w:hAnsi="Arial"/>
                <w:sz w:val="20"/>
              </w:rPr>
              <w:t>No</w:t>
            </w:r>
          </w:p>
        </w:tc>
        <w:tc>
          <w:tcPr>
            <w:tcW w:w="1247" w:type="dxa"/>
          </w:tcPr>
          <w:p w14:paraId="1910C0B6" w14:textId="77777777" w:rsidR="00577C7B" w:rsidRDefault="00000000">
            <w:r>
              <w:rPr>
                <w:rFonts w:ascii="Arial" w:eastAsia="Arial" w:hAnsi="Arial"/>
                <w:sz w:val="20"/>
              </w:rPr>
              <w:t>No</w:t>
            </w:r>
          </w:p>
        </w:tc>
        <w:tc>
          <w:tcPr>
            <w:tcW w:w="1304" w:type="dxa"/>
          </w:tcPr>
          <w:p w14:paraId="32BDC489" w14:textId="77777777" w:rsidR="00577C7B" w:rsidRDefault="00000000">
            <w:r>
              <w:rPr>
                <w:rFonts w:ascii="Arial" w:eastAsia="Arial" w:hAnsi="Arial"/>
                <w:sz w:val="20"/>
              </w:rPr>
              <w:t>DATETIME</w:t>
            </w:r>
          </w:p>
        </w:tc>
        <w:tc>
          <w:tcPr>
            <w:tcW w:w="2499" w:type="dxa"/>
          </w:tcPr>
          <w:p w14:paraId="35297B03" w14:textId="77777777" w:rsidR="00577C7B" w:rsidRDefault="00000000">
            <w:r>
              <w:rPr>
                <w:rFonts w:ascii="Arial" w:eastAsia="Arial" w:hAnsi="Arial"/>
                <w:sz w:val="20"/>
              </w:rPr>
              <w:t>Último login</w:t>
            </w:r>
          </w:p>
        </w:tc>
        <w:tc>
          <w:tcPr>
            <w:tcW w:w="850" w:type="dxa"/>
          </w:tcPr>
          <w:p w14:paraId="1360E142" w14:textId="77777777" w:rsidR="00577C7B" w:rsidRDefault="00577C7B"/>
        </w:tc>
      </w:tr>
      <w:tr w:rsidR="00577C7B" w14:paraId="79288C14" w14:textId="77777777" w:rsidTr="00F44762">
        <w:trPr>
          <w:trHeight w:val="408"/>
        </w:trPr>
        <w:tc>
          <w:tcPr>
            <w:tcW w:w="1588" w:type="dxa"/>
          </w:tcPr>
          <w:p w14:paraId="699FCFAA" w14:textId="77777777" w:rsidR="00577C7B" w:rsidRDefault="00000000">
            <w:r>
              <w:rPr>
                <w:rFonts w:ascii="Arial" w:eastAsia="Arial" w:hAnsi="Arial"/>
                <w:sz w:val="20"/>
              </w:rPr>
              <w:t>is_superuser</w:t>
            </w:r>
          </w:p>
        </w:tc>
        <w:tc>
          <w:tcPr>
            <w:tcW w:w="2211" w:type="dxa"/>
          </w:tcPr>
          <w:p w14:paraId="32EE8F11" w14:textId="77777777" w:rsidR="00577C7B" w:rsidRDefault="00000000">
            <w:r>
              <w:rPr>
                <w:rFonts w:ascii="Arial" w:eastAsia="Arial" w:hAnsi="Arial"/>
                <w:sz w:val="20"/>
              </w:rPr>
              <w:t>No</w:t>
            </w:r>
          </w:p>
        </w:tc>
        <w:tc>
          <w:tcPr>
            <w:tcW w:w="1247" w:type="dxa"/>
          </w:tcPr>
          <w:p w14:paraId="04F33EA5" w14:textId="77777777" w:rsidR="00577C7B" w:rsidRDefault="00000000">
            <w:r>
              <w:rPr>
                <w:rFonts w:ascii="Arial" w:eastAsia="Arial" w:hAnsi="Arial"/>
                <w:sz w:val="20"/>
              </w:rPr>
              <w:t>Sí</w:t>
            </w:r>
          </w:p>
        </w:tc>
        <w:tc>
          <w:tcPr>
            <w:tcW w:w="1304" w:type="dxa"/>
          </w:tcPr>
          <w:p w14:paraId="02B6EDA7" w14:textId="77777777" w:rsidR="00577C7B" w:rsidRDefault="00000000">
            <w:r>
              <w:rPr>
                <w:rFonts w:ascii="Arial" w:eastAsia="Arial" w:hAnsi="Arial"/>
                <w:sz w:val="20"/>
              </w:rPr>
              <w:t>BOOL</w:t>
            </w:r>
          </w:p>
        </w:tc>
        <w:tc>
          <w:tcPr>
            <w:tcW w:w="2499" w:type="dxa"/>
          </w:tcPr>
          <w:p w14:paraId="3EC7CB80" w14:textId="77777777" w:rsidR="00577C7B" w:rsidRDefault="00000000">
            <w:r>
              <w:rPr>
                <w:rFonts w:ascii="Arial" w:eastAsia="Arial" w:hAnsi="Arial"/>
                <w:sz w:val="20"/>
              </w:rPr>
              <w:t>Superusuario</w:t>
            </w:r>
          </w:p>
        </w:tc>
        <w:tc>
          <w:tcPr>
            <w:tcW w:w="850" w:type="dxa"/>
          </w:tcPr>
          <w:p w14:paraId="11D6D14F" w14:textId="77777777" w:rsidR="00577C7B" w:rsidRDefault="00577C7B"/>
        </w:tc>
      </w:tr>
      <w:tr w:rsidR="00577C7B" w14:paraId="29048F8D" w14:textId="77777777" w:rsidTr="00F44762">
        <w:trPr>
          <w:trHeight w:val="408"/>
        </w:trPr>
        <w:tc>
          <w:tcPr>
            <w:tcW w:w="1588" w:type="dxa"/>
          </w:tcPr>
          <w:p w14:paraId="2392C6F1" w14:textId="77777777" w:rsidR="00577C7B" w:rsidRDefault="00000000">
            <w:r>
              <w:rPr>
                <w:rFonts w:ascii="Arial" w:eastAsia="Arial" w:hAnsi="Arial"/>
                <w:sz w:val="20"/>
              </w:rPr>
              <w:t>username</w:t>
            </w:r>
          </w:p>
        </w:tc>
        <w:tc>
          <w:tcPr>
            <w:tcW w:w="2211" w:type="dxa"/>
          </w:tcPr>
          <w:p w14:paraId="50E6BFC6" w14:textId="77777777" w:rsidR="00577C7B" w:rsidRDefault="00000000">
            <w:r>
              <w:rPr>
                <w:rFonts w:ascii="Arial" w:eastAsia="Arial" w:hAnsi="Arial"/>
                <w:sz w:val="20"/>
              </w:rPr>
              <w:t>No</w:t>
            </w:r>
          </w:p>
        </w:tc>
        <w:tc>
          <w:tcPr>
            <w:tcW w:w="1247" w:type="dxa"/>
          </w:tcPr>
          <w:p w14:paraId="3F57FFEC" w14:textId="77777777" w:rsidR="00577C7B" w:rsidRDefault="00000000">
            <w:r>
              <w:rPr>
                <w:rFonts w:ascii="Arial" w:eastAsia="Arial" w:hAnsi="Arial"/>
                <w:sz w:val="20"/>
              </w:rPr>
              <w:t>Sí</w:t>
            </w:r>
          </w:p>
        </w:tc>
        <w:tc>
          <w:tcPr>
            <w:tcW w:w="1304" w:type="dxa"/>
          </w:tcPr>
          <w:p w14:paraId="2E01D747" w14:textId="77777777" w:rsidR="00577C7B" w:rsidRDefault="00000000">
            <w:r>
              <w:rPr>
                <w:rFonts w:ascii="Arial" w:eastAsia="Arial" w:hAnsi="Arial"/>
                <w:sz w:val="20"/>
              </w:rPr>
              <w:t>VARCHAR</w:t>
            </w:r>
          </w:p>
        </w:tc>
        <w:tc>
          <w:tcPr>
            <w:tcW w:w="2499" w:type="dxa"/>
          </w:tcPr>
          <w:p w14:paraId="17AC90C4" w14:textId="77777777" w:rsidR="00577C7B" w:rsidRDefault="00000000">
            <w:r>
              <w:rPr>
                <w:rFonts w:ascii="Arial" w:eastAsia="Arial" w:hAnsi="Arial"/>
                <w:sz w:val="20"/>
              </w:rPr>
              <w:t>Usuario (Único)</w:t>
            </w:r>
          </w:p>
        </w:tc>
        <w:tc>
          <w:tcPr>
            <w:tcW w:w="850" w:type="dxa"/>
          </w:tcPr>
          <w:p w14:paraId="523A7E1A" w14:textId="77777777" w:rsidR="00577C7B" w:rsidRDefault="00000000">
            <w:r>
              <w:rPr>
                <w:rFonts w:ascii="Arial" w:eastAsia="Arial" w:hAnsi="Arial"/>
                <w:sz w:val="20"/>
              </w:rPr>
              <w:t>150</w:t>
            </w:r>
          </w:p>
        </w:tc>
      </w:tr>
      <w:tr w:rsidR="00577C7B" w14:paraId="1D542DDD" w14:textId="77777777" w:rsidTr="00F44762">
        <w:trPr>
          <w:trHeight w:val="408"/>
        </w:trPr>
        <w:tc>
          <w:tcPr>
            <w:tcW w:w="1588" w:type="dxa"/>
          </w:tcPr>
          <w:p w14:paraId="2F03E17A" w14:textId="77777777" w:rsidR="00577C7B" w:rsidRDefault="00000000">
            <w:r>
              <w:rPr>
                <w:rFonts w:ascii="Arial" w:eastAsia="Arial" w:hAnsi="Arial"/>
                <w:sz w:val="20"/>
              </w:rPr>
              <w:t>first_name</w:t>
            </w:r>
          </w:p>
        </w:tc>
        <w:tc>
          <w:tcPr>
            <w:tcW w:w="2211" w:type="dxa"/>
          </w:tcPr>
          <w:p w14:paraId="42EDC336" w14:textId="77777777" w:rsidR="00577C7B" w:rsidRDefault="00000000">
            <w:r>
              <w:rPr>
                <w:rFonts w:ascii="Arial" w:eastAsia="Arial" w:hAnsi="Arial"/>
                <w:sz w:val="20"/>
              </w:rPr>
              <w:t>No</w:t>
            </w:r>
          </w:p>
        </w:tc>
        <w:tc>
          <w:tcPr>
            <w:tcW w:w="1247" w:type="dxa"/>
          </w:tcPr>
          <w:p w14:paraId="3666C9CE" w14:textId="77777777" w:rsidR="00577C7B" w:rsidRDefault="00000000">
            <w:r>
              <w:rPr>
                <w:rFonts w:ascii="Arial" w:eastAsia="Arial" w:hAnsi="Arial"/>
                <w:sz w:val="20"/>
              </w:rPr>
              <w:t>Sí</w:t>
            </w:r>
          </w:p>
        </w:tc>
        <w:tc>
          <w:tcPr>
            <w:tcW w:w="1304" w:type="dxa"/>
          </w:tcPr>
          <w:p w14:paraId="2058BFDA" w14:textId="77777777" w:rsidR="00577C7B" w:rsidRDefault="00000000">
            <w:r>
              <w:rPr>
                <w:rFonts w:ascii="Arial" w:eastAsia="Arial" w:hAnsi="Arial"/>
                <w:sz w:val="20"/>
              </w:rPr>
              <w:t>VARCHAR</w:t>
            </w:r>
          </w:p>
        </w:tc>
        <w:tc>
          <w:tcPr>
            <w:tcW w:w="2499" w:type="dxa"/>
          </w:tcPr>
          <w:p w14:paraId="07C4C3C6" w14:textId="77777777" w:rsidR="00577C7B" w:rsidRDefault="00000000">
            <w:r>
              <w:rPr>
                <w:rFonts w:ascii="Arial" w:eastAsia="Arial" w:hAnsi="Arial"/>
                <w:sz w:val="20"/>
              </w:rPr>
              <w:t>Nombre</w:t>
            </w:r>
          </w:p>
        </w:tc>
        <w:tc>
          <w:tcPr>
            <w:tcW w:w="850" w:type="dxa"/>
          </w:tcPr>
          <w:p w14:paraId="2297318A" w14:textId="77777777" w:rsidR="00577C7B" w:rsidRDefault="00000000">
            <w:r>
              <w:rPr>
                <w:rFonts w:ascii="Arial" w:eastAsia="Arial" w:hAnsi="Arial"/>
                <w:sz w:val="20"/>
              </w:rPr>
              <w:t>150</w:t>
            </w:r>
          </w:p>
        </w:tc>
      </w:tr>
      <w:tr w:rsidR="00577C7B" w14:paraId="179D62F9" w14:textId="77777777" w:rsidTr="00F44762">
        <w:trPr>
          <w:trHeight w:val="408"/>
        </w:trPr>
        <w:tc>
          <w:tcPr>
            <w:tcW w:w="1588" w:type="dxa"/>
          </w:tcPr>
          <w:p w14:paraId="417029A3" w14:textId="77777777" w:rsidR="00577C7B" w:rsidRDefault="00000000">
            <w:r>
              <w:rPr>
                <w:rFonts w:ascii="Arial" w:eastAsia="Arial" w:hAnsi="Arial"/>
                <w:sz w:val="20"/>
              </w:rPr>
              <w:t>last_name</w:t>
            </w:r>
          </w:p>
        </w:tc>
        <w:tc>
          <w:tcPr>
            <w:tcW w:w="2211" w:type="dxa"/>
          </w:tcPr>
          <w:p w14:paraId="06FA2E75" w14:textId="77777777" w:rsidR="00577C7B" w:rsidRDefault="00000000">
            <w:r>
              <w:rPr>
                <w:rFonts w:ascii="Arial" w:eastAsia="Arial" w:hAnsi="Arial"/>
                <w:sz w:val="20"/>
              </w:rPr>
              <w:t>No</w:t>
            </w:r>
          </w:p>
        </w:tc>
        <w:tc>
          <w:tcPr>
            <w:tcW w:w="1247" w:type="dxa"/>
          </w:tcPr>
          <w:p w14:paraId="46D4E29F" w14:textId="77777777" w:rsidR="00577C7B" w:rsidRDefault="00000000">
            <w:r>
              <w:rPr>
                <w:rFonts w:ascii="Arial" w:eastAsia="Arial" w:hAnsi="Arial"/>
                <w:sz w:val="20"/>
              </w:rPr>
              <w:t>Sí</w:t>
            </w:r>
          </w:p>
        </w:tc>
        <w:tc>
          <w:tcPr>
            <w:tcW w:w="1304" w:type="dxa"/>
          </w:tcPr>
          <w:p w14:paraId="7006B65D" w14:textId="77777777" w:rsidR="00577C7B" w:rsidRDefault="00000000">
            <w:r>
              <w:rPr>
                <w:rFonts w:ascii="Arial" w:eastAsia="Arial" w:hAnsi="Arial"/>
                <w:sz w:val="20"/>
              </w:rPr>
              <w:t>VARCHAR</w:t>
            </w:r>
          </w:p>
        </w:tc>
        <w:tc>
          <w:tcPr>
            <w:tcW w:w="2499" w:type="dxa"/>
          </w:tcPr>
          <w:p w14:paraId="4C8F0E5D" w14:textId="77777777" w:rsidR="00577C7B" w:rsidRDefault="00000000">
            <w:r>
              <w:rPr>
                <w:rFonts w:ascii="Arial" w:eastAsia="Arial" w:hAnsi="Arial"/>
                <w:sz w:val="20"/>
              </w:rPr>
              <w:t>Apellido</w:t>
            </w:r>
          </w:p>
        </w:tc>
        <w:tc>
          <w:tcPr>
            <w:tcW w:w="850" w:type="dxa"/>
          </w:tcPr>
          <w:p w14:paraId="2726D3F0" w14:textId="77777777" w:rsidR="00577C7B" w:rsidRDefault="00000000">
            <w:r>
              <w:rPr>
                <w:rFonts w:ascii="Arial" w:eastAsia="Arial" w:hAnsi="Arial"/>
                <w:sz w:val="20"/>
              </w:rPr>
              <w:t>150</w:t>
            </w:r>
          </w:p>
        </w:tc>
      </w:tr>
      <w:tr w:rsidR="00577C7B" w14:paraId="7CBD335E" w14:textId="77777777" w:rsidTr="00F44762">
        <w:trPr>
          <w:trHeight w:val="408"/>
        </w:trPr>
        <w:tc>
          <w:tcPr>
            <w:tcW w:w="1588" w:type="dxa"/>
          </w:tcPr>
          <w:p w14:paraId="0BEABA8F" w14:textId="77777777" w:rsidR="00577C7B" w:rsidRDefault="00000000">
            <w:r>
              <w:rPr>
                <w:rFonts w:ascii="Arial" w:eastAsia="Arial" w:hAnsi="Arial"/>
                <w:sz w:val="20"/>
              </w:rPr>
              <w:t>email</w:t>
            </w:r>
          </w:p>
        </w:tc>
        <w:tc>
          <w:tcPr>
            <w:tcW w:w="2211" w:type="dxa"/>
          </w:tcPr>
          <w:p w14:paraId="4703BA18" w14:textId="77777777" w:rsidR="00577C7B" w:rsidRDefault="00000000">
            <w:r>
              <w:rPr>
                <w:rFonts w:ascii="Arial" w:eastAsia="Arial" w:hAnsi="Arial"/>
                <w:sz w:val="20"/>
              </w:rPr>
              <w:t>No</w:t>
            </w:r>
          </w:p>
        </w:tc>
        <w:tc>
          <w:tcPr>
            <w:tcW w:w="1247" w:type="dxa"/>
          </w:tcPr>
          <w:p w14:paraId="750702C2" w14:textId="77777777" w:rsidR="00577C7B" w:rsidRDefault="00000000">
            <w:r>
              <w:rPr>
                <w:rFonts w:ascii="Arial" w:eastAsia="Arial" w:hAnsi="Arial"/>
                <w:sz w:val="20"/>
              </w:rPr>
              <w:t>Sí</w:t>
            </w:r>
          </w:p>
        </w:tc>
        <w:tc>
          <w:tcPr>
            <w:tcW w:w="1304" w:type="dxa"/>
          </w:tcPr>
          <w:p w14:paraId="2901B6BA" w14:textId="77777777" w:rsidR="00577C7B" w:rsidRDefault="00000000">
            <w:r>
              <w:rPr>
                <w:rFonts w:ascii="Arial" w:eastAsia="Arial" w:hAnsi="Arial"/>
                <w:sz w:val="20"/>
              </w:rPr>
              <w:t>VARCHAR</w:t>
            </w:r>
          </w:p>
        </w:tc>
        <w:tc>
          <w:tcPr>
            <w:tcW w:w="2499" w:type="dxa"/>
          </w:tcPr>
          <w:p w14:paraId="41CBC6ED" w14:textId="77777777" w:rsidR="00577C7B" w:rsidRDefault="00000000">
            <w:r>
              <w:rPr>
                <w:rFonts w:ascii="Arial" w:eastAsia="Arial" w:hAnsi="Arial"/>
                <w:sz w:val="20"/>
              </w:rPr>
              <w:t>Email</w:t>
            </w:r>
          </w:p>
        </w:tc>
        <w:tc>
          <w:tcPr>
            <w:tcW w:w="850" w:type="dxa"/>
          </w:tcPr>
          <w:p w14:paraId="419B4545" w14:textId="77777777" w:rsidR="00577C7B" w:rsidRDefault="00000000">
            <w:r>
              <w:rPr>
                <w:rFonts w:ascii="Arial" w:eastAsia="Arial" w:hAnsi="Arial"/>
                <w:sz w:val="20"/>
              </w:rPr>
              <w:t>254</w:t>
            </w:r>
          </w:p>
        </w:tc>
      </w:tr>
      <w:tr w:rsidR="00577C7B" w14:paraId="28516E6D" w14:textId="77777777" w:rsidTr="00F44762">
        <w:trPr>
          <w:trHeight w:val="408"/>
        </w:trPr>
        <w:tc>
          <w:tcPr>
            <w:tcW w:w="1588" w:type="dxa"/>
          </w:tcPr>
          <w:p w14:paraId="01688C0C" w14:textId="77777777" w:rsidR="00577C7B" w:rsidRDefault="00000000">
            <w:r>
              <w:rPr>
                <w:rFonts w:ascii="Arial" w:eastAsia="Arial" w:hAnsi="Arial"/>
                <w:sz w:val="20"/>
              </w:rPr>
              <w:t>is_staff</w:t>
            </w:r>
          </w:p>
        </w:tc>
        <w:tc>
          <w:tcPr>
            <w:tcW w:w="2211" w:type="dxa"/>
          </w:tcPr>
          <w:p w14:paraId="22D1553E" w14:textId="77777777" w:rsidR="00577C7B" w:rsidRDefault="00000000">
            <w:r>
              <w:rPr>
                <w:rFonts w:ascii="Arial" w:eastAsia="Arial" w:hAnsi="Arial"/>
                <w:sz w:val="20"/>
              </w:rPr>
              <w:t>No</w:t>
            </w:r>
          </w:p>
        </w:tc>
        <w:tc>
          <w:tcPr>
            <w:tcW w:w="1247" w:type="dxa"/>
          </w:tcPr>
          <w:p w14:paraId="53BFFDCC" w14:textId="77777777" w:rsidR="00577C7B" w:rsidRDefault="00000000">
            <w:r>
              <w:rPr>
                <w:rFonts w:ascii="Arial" w:eastAsia="Arial" w:hAnsi="Arial"/>
                <w:sz w:val="20"/>
              </w:rPr>
              <w:t>Sí</w:t>
            </w:r>
          </w:p>
        </w:tc>
        <w:tc>
          <w:tcPr>
            <w:tcW w:w="1304" w:type="dxa"/>
          </w:tcPr>
          <w:p w14:paraId="07784B06" w14:textId="77777777" w:rsidR="00577C7B" w:rsidRDefault="00000000">
            <w:r>
              <w:rPr>
                <w:rFonts w:ascii="Arial" w:eastAsia="Arial" w:hAnsi="Arial"/>
                <w:sz w:val="20"/>
              </w:rPr>
              <w:t>BOOL</w:t>
            </w:r>
          </w:p>
        </w:tc>
        <w:tc>
          <w:tcPr>
            <w:tcW w:w="2499" w:type="dxa"/>
          </w:tcPr>
          <w:p w14:paraId="2CE2E120" w14:textId="77777777" w:rsidR="00577C7B" w:rsidRDefault="00000000">
            <w:r>
              <w:rPr>
                <w:rFonts w:ascii="Arial" w:eastAsia="Arial" w:hAnsi="Arial"/>
                <w:sz w:val="20"/>
              </w:rPr>
              <w:t>Staff</w:t>
            </w:r>
          </w:p>
        </w:tc>
        <w:tc>
          <w:tcPr>
            <w:tcW w:w="850" w:type="dxa"/>
          </w:tcPr>
          <w:p w14:paraId="16E34818" w14:textId="77777777" w:rsidR="00577C7B" w:rsidRDefault="00577C7B"/>
        </w:tc>
      </w:tr>
      <w:tr w:rsidR="00577C7B" w14:paraId="52C3206D" w14:textId="77777777" w:rsidTr="00F44762">
        <w:trPr>
          <w:trHeight w:val="408"/>
        </w:trPr>
        <w:tc>
          <w:tcPr>
            <w:tcW w:w="1588" w:type="dxa"/>
          </w:tcPr>
          <w:p w14:paraId="57061DCB" w14:textId="77777777" w:rsidR="00577C7B" w:rsidRDefault="00000000">
            <w:r>
              <w:rPr>
                <w:rFonts w:ascii="Arial" w:eastAsia="Arial" w:hAnsi="Arial"/>
                <w:sz w:val="20"/>
              </w:rPr>
              <w:t>is_active</w:t>
            </w:r>
          </w:p>
        </w:tc>
        <w:tc>
          <w:tcPr>
            <w:tcW w:w="2211" w:type="dxa"/>
          </w:tcPr>
          <w:p w14:paraId="20B1D88E" w14:textId="77777777" w:rsidR="00577C7B" w:rsidRDefault="00000000">
            <w:r>
              <w:rPr>
                <w:rFonts w:ascii="Arial" w:eastAsia="Arial" w:hAnsi="Arial"/>
                <w:sz w:val="20"/>
              </w:rPr>
              <w:t>No</w:t>
            </w:r>
          </w:p>
        </w:tc>
        <w:tc>
          <w:tcPr>
            <w:tcW w:w="1247" w:type="dxa"/>
          </w:tcPr>
          <w:p w14:paraId="61CD70F6" w14:textId="77777777" w:rsidR="00577C7B" w:rsidRDefault="00000000">
            <w:r>
              <w:rPr>
                <w:rFonts w:ascii="Arial" w:eastAsia="Arial" w:hAnsi="Arial"/>
                <w:sz w:val="20"/>
              </w:rPr>
              <w:t>Sí</w:t>
            </w:r>
          </w:p>
        </w:tc>
        <w:tc>
          <w:tcPr>
            <w:tcW w:w="1304" w:type="dxa"/>
          </w:tcPr>
          <w:p w14:paraId="2173821C" w14:textId="77777777" w:rsidR="00577C7B" w:rsidRDefault="00000000">
            <w:r>
              <w:rPr>
                <w:rFonts w:ascii="Arial" w:eastAsia="Arial" w:hAnsi="Arial"/>
                <w:sz w:val="20"/>
              </w:rPr>
              <w:t>BOOL</w:t>
            </w:r>
          </w:p>
        </w:tc>
        <w:tc>
          <w:tcPr>
            <w:tcW w:w="2499" w:type="dxa"/>
          </w:tcPr>
          <w:p w14:paraId="67531F7F" w14:textId="77777777" w:rsidR="00577C7B" w:rsidRDefault="00000000">
            <w:r>
              <w:rPr>
                <w:rFonts w:ascii="Arial" w:eastAsia="Arial" w:hAnsi="Arial"/>
                <w:sz w:val="20"/>
              </w:rPr>
              <w:t>Activo</w:t>
            </w:r>
          </w:p>
        </w:tc>
        <w:tc>
          <w:tcPr>
            <w:tcW w:w="850" w:type="dxa"/>
          </w:tcPr>
          <w:p w14:paraId="7AEC353B" w14:textId="77777777" w:rsidR="00577C7B" w:rsidRDefault="00577C7B"/>
        </w:tc>
      </w:tr>
      <w:tr w:rsidR="00577C7B" w14:paraId="3E7E7FEF" w14:textId="77777777" w:rsidTr="00F44762">
        <w:trPr>
          <w:trHeight w:val="408"/>
        </w:trPr>
        <w:tc>
          <w:tcPr>
            <w:tcW w:w="1588" w:type="dxa"/>
          </w:tcPr>
          <w:p w14:paraId="22BFE984" w14:textId="77777777" w:rsidR="00577C7B" w:rsidRDefault="00000000">
            <w:r>
              <w:rPr>
                <w:rFonts w:ascii="Arial" w:eastAsia="Arial" w:hAnsi="Arial"/>
                <w:sz w:val="20"/>
              </w:rPr>
              <w:t>date_joined</w:t>
            </w:r>
          </w:p>
        </w:tc>
        <w:tc>
          <w:tcPr>
            <w:tcW w:w="2211" w:type="dxa"/>
          </w:tcPr>
          <w:p w14:paraId="376E205B" w14:textId="77777777" w:rsidR="00577C7B" w:rsidRDefault="00000000">
            <w:r>
              <w:rPr>
                <w:rFonts w:ascii="Arial" w:eastAsia="Arial" w:hAnsi="Arial"/>
                <w:sz w:val="20"/>
              </w:rPr>
              <w:t>No</w:t>
            </w:r>
          </w:p>
        </w:tc>
        <w:tc>
          <w:tcPr>
            <w:tcW w:w="1247" w:type="dxa"/>
          </w:tcPr>
          <w:p w14:paraId="16DC0DC4" w14:textId="77777777" w:rsidR="00577C7B" w:rsidRDefault="00000000">
            <w:r>
              <w:rPr>
                <w:rFonts w:ascii="Arial" w:eastAsia="Arial" w:hAnsi="Arial"/>
                <w:sz w:val="20"/>
              </w:rPr>
              <w:t>Sí</w:t>
            </w:r>
          </w:p>
        </w:tc>
        <w:tc>
          <w:tcPr>
            <w:tcW w:w="1304" w:type="dxa"/>
          </w:tcPr>
          <w:p w14:paraId="1308CF5A" w14:textId="77777777" w:rsidR="00577C7B" w:rsidRDefault="00000000">
            <w:r>
              <w:rPr>
                <w:rFonts w:ascii="Arial" w:eastAsia="Arial" w:hAnsi="Arial"/>
                <w:sz w:val="20"/>
              </w:rPr>
              <w:t>DATETIME</w:t>
            </w:r>
          </w:p>
        </w:tc>
        <w:tc>
          <w:tcPr>
            <w:tcW w:w="2499" w:type="dxa"/>
          </w:tcPr>
          <w:p w14:paraId="54077D8B" w14:textId="77777777" w:rsidR="00577C7B" w:rsidRDefault="00000000">
            <w:r>
              <w:rPr>
                <w:rFonts w:ascii="Arial" w:eastAsia="Arial" w:hAnsi="Arial"/>
                <w:sz w:val="20"/>
              </w:rPr>
              <w:t>Alta</w:t>
            </w:r>
          </w:p>
        </w:tc>
        <w:tc>
          <w:tcPr>
            <w:tcW w:w="850" w:type="dxa"/>
          </w:tcPr>
          <w:p w14:paraId="3E683322" w14:textId="77777777" w:rsidR="00577C7B" w:rsidRDefault="00577C7B"/>
        </w:tc>
      </w:tr>
      <w:tr w:rsidR="00577C7B" w14:paraId="5D51A8E9" w14:textId="77777777" w:rsidTr="00F44762">
        <w:trPr>
          <w:trHeight w:val="408"/>
        </w:trPr>
        <w:tc>
          <w:tcPr>
            <w:tcW w:w="1588" w:type="dxa"/>
          </w:tcPr>
          <w:p w14:paraId="15FED2D6" w14:textId="77777777" w:rsidR="00577C7B" w:rsidRDefault="00000000">
            <w:r>
              <w:rPr>
                <w:rFonts w:ascii="Arial" w:eastAsia="Arial" w:hAnsi="Arial"/>
                <w:sz w:val="20"/>
              </w:rPr>
              <w:t>rol</w:t>
            </w:r>
          </w:p>
        </w:tc>
        <w:tc>
          <w:tcPr>
            <w:tcW w:w="2211" w:type="dxa"/>
          </w:tcPr>
          <w:p w14:paraId="6BEB1B81" w14:textId="77777777" w:rsidR="00577C7B" w:rsidRDefault="00000000">
            <w:r>
              <w:rPr>
                <w:rFonts w:ascii="Arial" w:eastAsia="Arial" w:hAnsi="Arial"/>
                <w:sz w:val="20"/>
              </w:rPr>
              <w:t>No</w:t>
            </w:r>
          </w:p>
        </w:tc>
        <w:tc>
          <w:tcPr>
            <w:tcW w:w="1247" w:type="dxa"/>
          </w:tcPr>
          <w:p w14:paraId="358B13CF" w14:textId="77777777" w:rsidR="00577C7B" w:rsidRDefault="00000000">
            <w:r>
              <w:rPr>
                <w:rFonts w:ascii="Arial" w:eastAsia="Arial" w:hAnsi="Arial"/>
                <w:sz w:val="20"/>
              </w:rPr>
              <w:t>Sí</w:t>
            </w:r>
          </w:p>
        </w:tc>
        <w:tc>
          <w:tcPr>
            <w:tcW w:w="1304" w:type="dxa"/>
          </w:tcPr>
          <w:p w14:paraId="3383AE10" w14:textId="77777777" w:rsidR="00577C7B" w:rsidRDefault="00000000">
            <w:r>
              <w:rPr>
                <w:rFonts w:ascii="Arial" w:eastAsia="Arial" w:hAnsi="Arial"/>
                <w:sz w:val="20"/>
              </w:rPr>
              <w:t>VARCHAR</w:t>
            </w:r>
          </w:p>
        </w:tc>
        <w:tc>
          <w:tcPr>
            <w:tcW w:w="2499" w:type="dxa"/>
          </w:tcPr>
          <w:p w14:paraId="5DB968B0" w14:textId="77777777" w:rsidR="00577C7B" w:rsidRDefault="00000000">
            <w:r>
              <w:rPr>
                <w:rFonts w:ascii="Arial" w:eastAsia="Arial" w:hAnsi="Arial"/>
                <w:sz w:val="20"/>
              </w:rPr>
              <w:t>Rol</w:t>
            </w:r>
          </w:p>
        </w:tc>
        <w:tc>
          <w:tcPr>
            <w:tcW w:w="850" w:type="dxa"/>
          </w:tcPr>
          <w:p w14:paraId="2CF20FB7" w14:textId="77777777" w:rsidR="00577C7B" w:rsidRDefault="00000000">
            <w:r>
              <w:rPr>
                <w:rFonts w:ascii="Arial" w:eastAsia="Arial" w:hAnsi="Arial"/>
                <w:sz w:val="20"/>
              </w:rPr>
              <w:t>50</w:t>
            </w:r>
          </w:p>
        </w:tc>
      </w:tr>
      <w:tr w:rsidR="00577C7B" w14:paraId="51B8112D" w14:textId="77777777" w:rsidTr="00F44762">
        <w:trPr>
          <w:trHeight w:val="408"/>
        </w:trPr>
        <w:tc>
          <w:tcPr>
            <w:tcW w:w="1588" w:type="dxa"/>
          </w:tcPr>
          <w:p w14:paraId="20C9CCC9" w14:textId="77777777" w:rsidR="00577C7B" w:rsidRDefault="00000000">
            <w:r>
              <w:rPr>
                <w:rFonts w:ascii="Arial" w:eastAsia="Arial" w:hAnsi="Arial"/>
                <w:sz w:val="20"/>
              </w:rPr>
              <w:t>sucursal_id</w:t>
            </w:r>
          </w:p>
        </w:tc>
        <w:tc>
          <w:tcPr>
            <w:tcW w:w="2211" w:type="dxa"/>
          </w:tcPr>
          <w:p w14:paraId="78C20233" w14:textId="77777777" w:rsidR="00577C7B" w:rsidRDefault="00000000">
            <w:r>
              <w:rPr>
                <w:rFonts w:ascii="Arial" w:eastAsia="Arial" w:hAnsi="Arial"/>
                <w:sz w:val="20"/>
              </w:rPr>
              <w:t>No</w:t>
            </w:r>
          </w:p>
        </w:tc>
        <w:tc>
          <w:tcPr>
            <w:tcW w:w="1247" w:type="dxa"/>
          </w:tcPr>
          <w:p w14:paraId="45DB4DCC" w14:textId="77777777" w:rsidR="00577C7B" w:rsidRDefault="00000000">
            <w:r>
              <w:rPr>
                <w:rFonts w:ascii="Arial" w:eastAsia="Arial" w:hAnsi="Arial"/>
                <w:sz w:val="20"/>
              </w:rPr>
              <w:t>No</w:t>
            </w:r>
          </w:p>
        </w:tc>
        <w:tc>
          <w:tcPr>
            <w:tcW w:w="1304" w:type="dxa"/>
          </w:tcPr>
          <w:p w14:paraId="09445AE9" w14:textId="77777777" w:rsidR="00577C7B" w:rsidRDefault="00000000">
            <w:r>
              <w:rPr>
                <w:rFonts w:ascii="Arial" w:eastAsia="Arial" w:hAnsi="Arial"/>
                <w:sz w:val="20"/>
              </w:rPr>
              <w:t>BIGINT</w:t>
            </w:r>
          </w:p>
        </w:tc>
        <w:tc>
          <w:tcPr>
            <w:tcW w:w="2499" w:type="dxa"/>
          </w:tcPr>
          <w:p w14:paraId="1E606148" w14:textId="77777777" w:rsidR="00577C7B" w:rsidRDefault="00000000">
            <w:r>
              <w:rPr>
                <w:rFonts w:ascii="Arial" w:eastAsia="Arial" w:hAnsi="Arial"/>
                <w:sz w:val="20"/>
              </w:rPr>
              <w:t>FK → mantenedores_sucursal.id</w:t>
            </w:r>
          </w:p>
        </w:tc>
        <w:tc>
          <w:tcPr>
            <w:tcW w:w="850" w:type="dxa"/>
          </w:tcPr>
          <w:p w14:paraId="7280C951" w14:textId="77777777" w:rsidR="00577C7B" w:rsidRDefault="00577C7B"/>
        </w:tc>
      </w:tr>
    </w:tbl>
    <w:p w14:paraId="1D77C2CB" w14:textId="77777777" w:rsidR="00577C7B" w:rsidRDefault="00577C7B"/>
    <w:tbl>
      <w:tblPr>
        <w:tblStyle w:val="Tablaconcuadrcula"/>
        <w:tblW w:w="9639" w:type="dxa"/>
        <w:tblLayout w:type="fixed"/>
        <w:tblCellMar>
          <w:top w:w="50" w:type="dxa"/>
          <w:left w:w="60" w:type="dxa"/>
          <w:bottom w:w="50" w:type="dxa"/>
          <w:right w:w="60" w:type="dxa"/>
        </w:tblCellMar>
        <w:tblLook w:val="04A0" w:firstRow="1" w:lastRow="0" w:firstColumn="1" w:lastColumn="0" w:noHBand="0" w:noVBand="1"/>
      </w:tblPr>
      <w:tblGrid>
        <w:gridCol w:w="1588"/>
        <w:gridCol w:w="2211"/>
        <w:gridCol w:w="1247"/>
        <w:gridCol w:w="1304"/>
        <w:gridCol w:w="2215"/>
        <w:gridCol w:w="1074"/>
      </w:tblGrid>
      <w:tr w:rsidR="00577C7B" w14:paraId="58978F0C" w14:textId="77777777" w:rsidTr="00F44762">
        <w:trPr>
          <w:trHeight w:val="408"/>
        </w:trPr>
        <w:tc>
          <w:tcPr>
            <w:tcW w:w="1588" w:type="dxa"/>
          </w:tcPr>
          <w:p w14:paraId="16789840" w14:textId="77777777" w:rsidR="00577C7B" w:rsidRPr="00F44762" w:rsidRDefault="00000000">
            <w:pPr>
              <w:rPr>
                <w:b/>
                <w:bCs/>
              </w:rPr>
            </w:pPr>
            <w:r w:rsidRPr="00F44762">
              <w:rPr>
                <w:rFonts w:ascii="Arial" w:eastAsia="Arial" w:hAnsi="Arial"/>
                <w:b/>
                <w:bCs/>
                <w:sz w:val="20"/>
              </w:rPr>
              <w:lastRenderedPageBreak/>
              <w:t>TABLA:</w:t>
            </w:r>
          </w:p>
        </w:tc>
        <w:tc>
          <w:tcPr>
            <w:tcW w:w="8051" w:type="dxa"/>
            <w:gridSpan w:val="5"/>
          </w:tcPr>
          <w:p w14:paraId="2B759310" w14:textId="77777777" w:rsidR="00577C7B" w:rsidRDefault="00000000">
            <w:r>
              <w:rPr>
                <w:rFonts w:ascii="Arial" w:eastAsia="Arial" w:hAnsi="Arial"/>
                <w:sz w:val="20"/>
              </w:rPr>
              <w:t>mantenedores_usuario_groups</w:t>
            </w:r>
          </w:p>
        </w:tc>
      </w:tr>
      <w:tr w:rsidR="00577C7B" w:rsidRPr="00F44762" w14:paraId="2C1444FE" w14:textId="77777777" w:rsidTr="00F44762">
        <w:trPr>
          <w:trHeight w:val="408"/>
        </w:trPr>
        <w:tc>
          <w:tcPr>
            <w:tcW w:w="1588" w:type="dxa"/>
          </w:tcPr>
          <w:p w14:paraId="4957AF14" w14:textId="77777777" w:rsidR="00577C7B" w:rsidRDefault="00000000">
            <w:r>
              <w:rPr>
                <w:rFonts w:ascii="Arial" w:eastAsia="Arial" w:hAnsi="Arial"/>
                <w:sz w:val="20"/>
              </w:rPr>
              <w:t>DESCRIPCION:</w:t>
            </w:r>
          </w:p>
        </w:tc>
        <w:tc>
          <w:tcPr>
            <w:tcW w:w="8051" w:type="dxa"/>
            <w:gridSpan w:val="5"/>
          </w:tcPr>
          <w:p w14:paraId="43E46570" w14:textId="77777777" w:rsidR="00577C7B" w:rsidRPr="00F44762" w:rsidRDefault="00000000">
            <w:pPr>
              <w:rPr>
                <w:lang w:val="es-CL"/>
              </w:rPr>
            </w:pPr>
            <w:r w:rsidRPr="00F44762">
              <w:rPr>
                <w:rFonts w:ascii="Arial" w:eastAsia="Arial" w:hAnsi="Arial"/>
                <w:sz w:val="20"/>
                <w:lang w:val="es-CL"/>
              </w:rPr>
              <w:t>Relación N:M entre usuario y grupo (</w:t>
            </w:r>
            <w:proofErr w:type="spellStart"/>
            <w:r w:rsidRPr="00F44762">
              <w:rPr>
                <w:rFonts w:ascii="Arial" w:eastAsia="Arial" w:hAnsi="Arial"/>
                <w:sz w:val="20"/>
                <w:lang w:val="es-CL"/>
              </w:rPr>
              <w:t>auth_group</w:t>
            </w:r>
            <w:proofErr w:type="spellEnd"/>
            <w:r w:rsidRPr="00F44762">
              <w:rPr>
                <w:rFonts w:ascii="Arial" w:eastAsia="Arial" w:hAnsi="Arial"/>
                <w:sz w:val="20"/>
                <w:lang w:val="es-CL"/>
              </w:rPr>
              <w:t>).</w:t>
            </w:r>
          </w:p>
        </w:tc>
      </w:tr>
      <w:tr w:rsidR="00577C7B" w14:paraId="56D18E15" w14:textId="77777777" w:rsidTr="00F44762">
        <w:trPr>
          <w:trHeight w:val="408"/>
        </w:trPr>
        <w:tc>
          <w:tcPr>
            <w:tcW w:w="9639" w:type="dxa"/>
            <w:gridSpan w:val="6"/>
          </w:tcPr>
          <w:p w14:paraId="20A78CCE" w14:textId="77777777" w:rsidR="00577C7B" w:rsidRDefault="00000000">
            <w:pPr>
              <w:jc w:val="center"/>
            </w:pPr>
            <w:r>
              <w:rPr>
                <w:rFonts w:ascii="Arial" w:eastAsia="Arial" w:hAnsi="Arial"/>
                <w:sz w:val="20"/>
              </w:rPr>
              <w:t>ATRIBUTOS</w:t>
            </w:r>
          </w:p>
        </w:tc>
      </w:tr>
      <w:tr w:rsidR="00577C7B" w14:paraId="641F515D" w14:textId="77777777" w:rsidTr="00F44762">
        <w:trPr>
          <w:trHeight w:val="408"/>
        </w:trPr>
        <w:tc>
          <w:tcPr>
            <w:tcW w:w="1588" w:type="dxa"/>
          </w:tcPr>
          <w:p w14:paraId="40448DE7" w14:textId="77777777" w:rsidR="00577C7B" w:rsidRPr="00F44762" w:rsidRDefault="00000000">
            <w:pPr>
              <w:rPr>
                <w:b/>
              </w:rPr>
            </w:pPr>
            <w:r w:rsidRPr="00F44762">
              <w:rPr>
                <w:rFonts w:ascii="Arial" w:eastAsia="Arial" w:hAnsi="Arial"/>
                <w:b/>
                <w:sz w:val="20"/>
              </w:rPr>
              <w:t>Nombre</w:t>
            </w:r>
          </w:p>
        </w:tc>
        <w:tc>
          <w:tcPr>
            <w:tcW w:w="2211" w:type="dxa"/>
          </w:tcPr>
          <w:p w14:paraId="21049B54" w14:textId="77777777" w:rsidR="00577C7B" w:rsidRPr="00F44762" w:rsidRDefault="00000000">
            <w:pPr>
              <w:rPr>
                <w:b/>
              </w:rPr>
            </w:pPr>
            <w:r w:rsidRPr="00F44762">
              <w:rPr>
                <w:rFonts w:ascii="Arial" w:eastAsia="Arial" w:hAnsi="Arial"/>
                <w:b/>
                <w:sz w:val="20"/>
              </w:rPr>
              <w:t>Identificador único</w:t>
            </w:r>
          </w:p>
        </w:tc>
        <w:tc>
          <w:tcPr>
            <w:tcW w:w="1247" w:type="dxa"/>
          </w:tcPr>
          <w:p w14:paraId="48C7B923" w14:textId="77777777" w:rsidR="00577C7B" w:rsidRPr="00F44762" w:rsidRDefault="00000000">
            <w:pPr>
              <w:rPr>
                <w:b/>
              </w:rPr>
            </w:pPr>
            <w:r w:rsidRPr="00F44762">
              <w:rPr>
                <w:rFonts w:ascii="Arial" w:eastAsia="Arial" w:hAnsi="Arial"/>
                <w:b/>
                <w:sz w:val="20"/>
              </w:rPr>
              <w:t>Obligatorio</w:t>
            </w:r>
          </w:p>
        </w:tc>
        <w:tc>
          <w:tcPr>
            <w:tcW w:w="1304" w:type="dxa"/>
          </w:tcPr>
          <w:p w14:paraId="31164277" w14:textId="77777777" w:rsidR="00577C7B" w:rsidRPr="00F44762" w:rsidRDefault="00000000">
            <w:pPr>
              <w:rPr>
                <w:b/>
              </w:rPr>
            </w:pPr>
            <w:r w:rsidRPr="00F44762">
              <w:rPr>
                <w:rFonts w:ascii="Arial" w:eastAsia="Arial" w:hAnsi="Arial"/>
                <w:b/>
                <w:sz w:val="20"/>
              </w:rPr>
              <w:t>Tipo Dato</w:t>
            </w:r>
          </w:p>
        </w:tc>
        <w:tc>
          <w:tcPr>
            <w:tcW w:w="2215" w:type="dxa"/>
          </w:tcPr>
          <w:p w14:paraId="3E00A566" w14:textId="77777777" w:rsidR="00577C7B" w:rsidRPr="00F44762" w:rsidRDefault="00000000">
            <w:pPr>
              <w:rPr>
                <w:b/>
              </w:rPr>
            </w:pPr>
            <w:r w:rsidRPr="00F44762">
              <w:rPr>
                <w:rFonts w:ascii="Arial" w:eastAsia="Arial" w:hAnsi="Arial"/>
                <w:b/>
                <w:sz w:val="20"/>
              </w:rPr>
              <w:t>Descripción</w:t>
            </w:r>
          </w:p>
        </w:tc>
        <w:tc>
          <w:tcPr>
            <w:tcW w:w="1074" w:type="dxa"/>
          </w:tcPr>
          <w:p w14:paraId="39D60F8C" w14:textId="77777777" w:rsidR="00577C7B" w:rsidRPr="00F44762" w:rsidRDefault="00000000">
            <w:pPr>
              <w:rPr>
                <w:b/>
              </w:rPr>
            </w:pPr>
            <w:r w:rsidRPr="00F44762">
              <w:rPr>
                <w:rFonts w:ascii="Arial" w:eastAsia="Arial" w:hAnsi="Arial"/>
                <w:b/>
                <w:sz w:val="20"/>
              </w:rPr>
              <w:t>Largo Campo</w:t>
            </w:r>
          </w:p>
        </w:tc>
      </w:tr>
      <w:tr w:rsidR="00577C7B" w14:paraId="0F076F2C" w14:textId="77777777" w:rsidTr="00F44762">
        <w:trPr>
          <w:trHeight w:val="408"/>
        </w:trPr>
        <w:tc>
          <w:tcPr>
            <w:tcW w:w="1588" w:type="dxa"/>
          </w:tcPr>
          <w:p w14:paraId="20813F05" w14:textId="77777777" w:rsidR="00577C7B" w:rsidRDefault="00000000">
            <w:r>
              <w:rPr>
                <w:rFonts w:ascii="Arial" w:eastAsia="Arial" w:hAnsi="Arial"/>
                <w:sz w:val="20"/>
              </w:rPr>
              <w:t>id</w:t>
            </w:r>
          </w:p>
        </w:tc>
        <w:tc>
          <w:tcPr>
            <w:tcW w:w="2211" w:type="dxa"/>
          </w:tcPr>
          <w:p w14:paraId="195B5B51" w14:textId="77777777" w:rsidR="00577C7B" w:rsidRDefault="00000000">
            <w:r>
              <w:rPr>
                <w:rFonts w:ascii="Arial" w:eastAsia="Arial" w:hAnsi="Arial"/>
                <w:sz w:val="20"/>
              </w:rPr>
              <w:t>Sí (PK)</w:t>
            </w:r>
          </w:p>
        </w:tc>
        <w:tc>
          <w:tcPr>
            <w:tcW w:w="1247" w:type="dxa"/>
          </w:tcPr>
          <w:p w14:paraId="60CAE440" w14:textId="77777777" w:rsidR="00577C7B" w:rsidRDefault="00000000">
            <w:r>
              <w:rPr>
                <w:rFonts w:ascii="Arial" w:eastAsia="Arial" w:hAnsi="Arial"/>
                <w:sz w:val="20"/>
              </w:rPr>
              <w:t>Sí</w:t>
            </w:r>
          </w:p>
        </w:tc>
        <w:tc>
          <w:tcPr>
            <w:tcW w:w="1304" w:type="dxa"/>
          </w:tcPr>
          <w:p w14:paraId="62A3636F" w14:textId="77777777" w:rsidR="00577C7B" w:rsidRDefault="00000000">
            <w:r>
              <w:rPr>
                <w:rFonts w:ascii="Arial" w:eastAsia="Arial" w:hAnsi="Arial"/>
                <w:sz w:val="20"/>
              </w:rPr>
              <w:t>BIGINT</w:t>
            </w:r>
          </w:p>
        </w:tc>
        <w:tc>
          <w:tcPr>
            <w:tcW w:w="2215" w:type="dxa"/>
          </w:tcPr>
          <w:p w14:paraId="312A80A7" w14:textId="77777777" w:rsidR="00577C7B" w:rsidRDefault="00000000">
            <w:r>
              <w:rPr>
                <w:rFonts w:ascii="Arial" w:eastAsia="Arial" w:hAnsi="Arial"/>
                <w:sz w:val="20"/>
              </w:rPr>
              <w:t>Identificador</w:t>
            </w:r>
          </w:p>
        </w:tc>
        <w:tc>
          <w:tcPr>
            <w:tcW w:w="1074" w:type="dxa"/>
          </w:tcPr>
          <w:p w14:paraId="46964CA7" w14:textId="77777777" w:rsidR="00577C7B" w:rsidRDefault="00577C7B"/>
        </w:tc>
      </w:tr>
      <w:tr w:rsidR="00577C7B" w:rsidRPr="00F44762" w14:paraId="4DABE62A" w14:textId="77777777" w:rsidTr="00F44762">
        <w:trPr>
          <w:trHeight w:val="408"/>
        </w:trPr>
        <w:tc>
          <w:tcPr>
            <w:tcW w:w="1588" w:type="dxa"/>
          </w:tcPr>
          <w:p w14:paraId="2B40AFEC" w14:textId="77777777" w:rsidR="00577C7B" w:rsidRDefault="00000000">
            <w:r>
              <w:rPr>
                <w:rFonts w:ascii="Arial" w:eastAsia="Arial" w:hAnsi="Arial"/>
                <w:sz w:val="20"/>
              </w:rPr>
              <w:t>usuario_id</w:t>
            </w:r>
          </w:p>
        </w:tc>
        <w:tc>
          <w:tcPr>
            <w:tcW w:w="2211" w:type="dxa"/>
          </w:tcPr>
          <w:p w14:paraId="6BA9A867" w14:textId="77777777" w:rsidR="00577C7B" w:rsidRDefault="00000000">
            <w:r>
              <w:rPr>
                <w:rFonts w:ascii="Arial" w:eastAsia="Arial" w:hAnsi="Arial"/>
                <w:sz w:val="20"/>
              </w:rPr>
              <w:t>No</w:t>
            </w:r>
          </w:p>
        </w:tc>
        <w:tc>
          <w:tcPr>
            <w:tcW w:w="1247" w:type="dxa"/>
          </w:tcPr>
          <w:p w14:paraId="66AE760B" w14:textId="77777777" w:rsidR="00577C7B" w:rsidRDefault="00000000">
            <w:r>
              <w:rPr>
                <w:rFonts w:ascii="Arial" w:eastAsia="Arial" w:hAnsi="Arial"/>
                <w:sz w:val="20"/>
              </w:rPr>
              <w:t>Sí</w:t>
            </w:r>
          </w:p>
        </w:tc>
        <w:tc>
          <w:tcPr>
            <w:tcW w:w="1304" w:type="dxa"/>
          </w:tcPr>
          <w:p w14:paraId="4DF3834C" w14:textId="77777777" w:rsidR="00577C7B" w:rsidRDefault="00000000">
            <w:r>
              <w:rPr>
                <w:rFonts w:ascii="Arial" w:eastAsia="Arial" w:hAnsi="Arial"/>
                <w:sz w:val="20"/>
              </w:rPr>
              <w:t>BIGINT</w:t>
            </w:r>
          </w:p>
        </w:tc>
        <w:tc>
          <w:tcPr>
            <w:tcW w:w="2215" w:type="dxa"/>
          </w:tcPr>
          <w:p w14:paraId="1200EBC1" w14:textId="77777777" w:rsidR="00577C7B" w:rsidRPr="00F44762" w:rsidRDefault="00000000">
            <w:pPr>
              <w:rPr>
                <w:lang w:val="es-CL"/>
              </w:rPr>
            </w:pPr>
            <w:r w:rsidRPr="00F44762">
              <w:rPr>
                <w:rFonts w:ascii="Arial" w:eastAsia="Arial" w:hAnsi="Arial"/>
                <w:sz w:val="20"/>
                <w:lang w:val="es-CL"/>
              </w:rPr>
              <w:t xml:space="preserve">FK → </w:t>
            </w:r>
            <w:proofErr w:type="spellStart"/>
            <w:r w:rsidRPr="00F44762">
              <w:rPr>
                <w:rFonts w:ascii="Arial" w:eastAsia="Arial" w:hAnsi="Arial"/>
                <w:sz w:val="20"/>
                <w:lang w:val="es-CL"/>
              </w:rPr>
              <w:t>mantenedores_usuario.id</w:t>
            </w:r>
            <w:proofErr w:type="spellEnd"/>
            <w:r w:rsidRPr="00F44762">
              <w:rPr>
                <w:rFonts w:ascii="Arial" w:eastAsia="Arial" w:hAnsi="Arial"/>
                <w:sz w:val="20"/>
                <w:lang w:val="es-CL"/>
              </w:rPr>
              <w:t xml:space="preserve"> (Parte de único)</w:t>
            </w:r>
          </w:p>
        </w:tc>
        <w:tc>
          <w:tcPr>
            <w:tcW w:w="1074" w:type="dxa"/>
          </w:tcPr>
          <w:p w14:paraId="4861093B" w14:textId="77777777" w:rsidR="00577C7B" w:rsidRPr="00F44762" w:rsidRDefault="00577C7B">
            <w:pPr>
              <w:rPr>
                <w:lang w:val="es-CL"/>
              </w:rPr>
            </w:pPr>
          </w:p>
        </w:tc>
      </w:tr>
      <w:tr w:rsidR="00577C7B" w:rsidRPr="00F44762" w14:paraId="18E0C0AF" w14:textId="77777777" w:rsidTr="00F44762">
        <w:trPr>
          <w:trHeight w:val="408"/>
        </w:trPr>
        <w:tc>
          <w:tcPr>
            <w:tcW w:w="1588" w:type="dxa"/>
          </w:tcPr>
          <w:p w14:paraId="56A9A8E8" w14:textId="77777777" w:rsidR="00577C7B" w:rsidRDefault="00000000">
            <w:proofErr w:type="spellStart"/>
            <w:r>
              <w:rPr>
                <w:rFonts w:ascii="Arial" w:eastAsia="Arial" w:hAnsi="Arial"/>
                <w:sz w:val="20"/>
              </w:rPr>
              <w:t>group_id</w:t>
            </w:r>
            <w:proofErr w:type="spellEnd"/>
          </w:p>
        </w:tc>
        <w:tc>
          <w:tcPr>
            <w:tcW w:w="2211" w:type="dxa"/>
          </w:tcPr>
          <w:p w14:paraId="45C1A958" w14:textId="77777777" w:rsidR="00577C7B" w:rsidRDefault="00000000">
            <w:r>
              <w:rPr>
                <w:rFonts w:ascii="Arial" w:eastAsia="Arial" w:hAnsi="Arial"/>
                <w:sz w:val="20"/>
              </w:rPr>
              <w:t>No</w:t>
            </w:r>
          </w:p>
        </w:tc>
        <w:tc>
          <w:tcPr>
            <w:tcW w:w="1247" w:type="dxa"/>
          </w:tcPr>
          <w:p w14:paraId="318A5F60" w14:textId="77777777" w:rsidR="00577C7B" w:rsidRDefault="00000000">
            <w:r>
              <w:rPr>
                <w:rFonts w:ascii="Arial" w:eastAsia="Arial" w:hAnsi="Arial"/>
                <w:sz w:val="20"/>
              </w:rPr>
              <w:t>Sí</w:t>
            </w:r>
          </w:p>
        </w:tc>
        <w:tc>
          <w:tcPr>
            <w:tcW w:w="1304" w:type="dxa"/>
          </w:tcPr>
          <w:p w14:paraId="2479A784" w14:textId="77777777" w:rsidR="00577C7B" w:rsidRDefault="00000000">
            <w:r>
              <w:rPr>
                <w:rFonts w:ascii="Arial" w:eastAsia="Arial" w:hAnsi="Arial"/>
                <w:sz w:val="20"/>
              </w:rPr>
              <w:t>BIGINT</w:t>
            </w:r>
          </w:p>
        </w:tc>
        <w:tc>
          <w:tcPr>
            <w:tcW w:w="2215" w:type="dxa"/>
          </w:tcPr>
          <w:p w14:paraId="6A1C2AEC" w14:textId="77777777" w:rsidR="00577C7B" w:rsidRPr="00F44762" w:rsidRDefault="00000000">
            <w:pPr>
              <w:rPr>
                <w:lang w:val="es-CL"/>
              </w:rPr>
            </w:pPr>
            <w:r w:rsidRPr="00F44762">
              <w:rPr>
                <w:rFonts w:ascii="Arial" w:eastAsia="Arial" w:hAnsi="Arial"/>
                <w:sz w:val="20"/>
                <w:lang w:val="es-CL"/>
              </w:rPr>
              <w:t xml:space="preserve">FK → </w:t>
            </w:r>
            <w:proofErr w:type="spellStart"/>
            <w:r w:rsidRPr="00F44762">
              <w:rPr>
                <w:rFonts w:ascii="Arial" w:eastAsia="Arial" w:hAnsi="Arial"/>
                <w:sz w:val="20"/>
                <w:lang w:val="es-CL"/>
              </w:rPr>
              <w:t>auth_group.id</w:t>
            </w:r>
            <w:proofErr w:type="spellEnd"/>
            <w:r w:rsidRPr="00F44762">
              <w:rPr>
                <w:rFonts w:ascii="Arial" w:eastAsia="Arial" w:hAnsi="Arial"/>
                <w:sz w:val="20"/>
                <w:lang w:val="es-CL"/>
              </w:rPr>
              <w:t xml:space="preserve"> (Parte de único)</w:t>
            </w:r>
          </w:p>
        </w:tc>
        <w:tc>
          <w:tcPr>
            <w:tcW w:w="1074" w:type="dxa"/>
          </w:tcPr>
          <w:p w14:paraId="55A793DF" w14:textId="77777777" w:rsidR="00577C7B" w:rsidRPr="00F44762" w:rsidRDefault="00577C7B">
            <w:pPr>
              <w:rPr>
                <w:lang w:val="es-CL"/>
              </w:rPr>
            </w:pPr>
          </w:p>
        </w:tc>
      </w:tr>
    </w:tbl>
    <w:p w14:paraId="014CB7EB" w14:textId="77777777" w:rsidR="00577C7B" w:rsidRPr="00F44762" w:rsidRDefault="00577C7B">
      <w:pPr>
        <w:rPr>
          <w:lang w:val="es-CL"/>
        </w:rPr>
      </w:pPr>
    </w:p>
    <w:tbl>
      <w:tblPr>
        <w:tblStyle w:val="Tablaconcuadrcula"/>
        <w:tblW w:w="9639" w:type="dxa"/>
        <w:tblLayout w:type="fixed"/>
        <w:tblCellMar>
          <w:top w:w="50" w:type="dxa"/>
          <w:left w:w="60" w:type="dxa"/>
          <w:bottom w:w="50" w:type="dxa"/>
          <w:right w:w="60" w:type="dxa"/>
        </w:tblCellMar>
        <w:tblLook w:val="04A0" w:firstRow="1" w:lastRow="0" w:firstColumn="1" w:lastColumn="0" w:noHBand="0" w:noVBand="1"/>
      </w:tblPr>
      <w:tblGrid>
        <w:gridCol w:w="1588"/>
        <w:gridCol w:w="2211"/>
        <w:gridCol w:w="1247"/>
        <w:gridCol w:w="1304"/>
        <w:gridCol w:w="2357"/>
        <w:gridCol w:w="932"/>
      </w:tblGrid>
      <w:tr w:rsidR="00577C7B" w14:paraId="5FCF3DCB" w14:textId="77777777" w:rsidTr="00F44762">
        <w:trPr>
          <w:trHeight w:val="408"/>
        </w:trPr>
        <w:tc>
          <w:tcPr>
            <w:tcW w:w="1588" w:type="dxa"/>
          </w:tcPr>
          <w:p w14:paraId="77386AA4" w14:textId="77777777" w:rsidR="00577C7B" w:rsidRPr="00F44762" w:rsidRDefault="00000000">
            <w:pPr>
              <w:rPr>
                <w:b/>
                <w:bCs/>
              </w:rPr>
            </w:pPr>
            <w:r w:rsidRPr="00F44762">
              <w:rPr>
                <w:rFonts w:ascii="Arial" w:eastAsia="Arial" w:hAnsi="Arial"/>
                <w:b/>
                <w:bCs/>
                <w:sz w:val="20"/>
              </w:rPr>
              <w:t>TABLA:</w:t>
            </w:r>
          </w:p>
        </w:tc>
        <w:tc>
          <w:tcPr>
            <w:tcW w:w="8051" w:type="dxa"/>
            <w:gridSpan w:val="5"/>
          </w:tcPr>
          <w:p w14:paraId="4A5FFF3A" w14:textId="77777777" w:rsidR="00577C7B" w:rsidRDefault="00000000">
            <w:r>
              <w:rPr>
                <w:rFonts w:ascii="Arial" w:eastAsia="Arial" w:hAnsi="Arial"/>
                <w:sz w:val="20"/>
              </w:rPr>
              <w:t>mantenedores_usuario_user_permissions</w:t>
            </w:r>
          </w:p>
        </w:tc>
      </w:tr>
      <w:tr w:rsidR="00577C7B" w:rsidRPr="00F44762" w14:paraId="0F549424" w14:textId="77777777" w:rsidTr="00F44762">
        <w:trPr>
          <w:trHeight w:val="408"/>
        </w:trPr>
        <w:tc>
          <w:tcPr>
            <w:tcW w:w="1588" w:type="dxa"/>
          </w:tcPr>
          <w:p w14:paraId="2C8279E7" w14:textId="77777777" w:rsidR="00577C7B" w:rsidRDefault="00000000">
            <w:r>
              <w:rPr>
                <w:rFonts w:ascii="Arial" w:eastAsia="Arial" w:hAnsi="Arial"/>
                <w:sz w:val="20"/>
              </w:rPr>
              <w:t>DESCRIPCION:</w:t>
            </w:r>
          </w:p>
        </w:tc>
        <w:tc>
          <w:tcPr>
            <w:tcW w:w="8051" w:type="dxa"/>
            <w:gridSpan w:val="5"/>
          </w:tcPr>
          <w:p w14:paraId="248B4EA3" w14:textId="77777777" w:rsidR="00577C7B" w:rsidRPr="00F44762" w:rsidRDefault="00000000">
            <w:pPr>
              <w:rPr>
                <w:lang w:val="es-CL"/>
              </w:rPr>
            </w:pPr>
            <w:r w:rsidRPr="00F44762">
              <w:rPr>
                <w:rFonts w:ascii="Arial" w:eastAsia="Arial" w:hAnsi="Arial"/>
                <w:sz w:val="20"/>
                <w:lang w:val="es-CL"/>
              </w:rPr>
              <w:t>Relación N:M entre usuario y permiso (</w:t>
            </w:r>
            <w:proofErr w:type="spellStart"/>
            <w:r w:rsidRPr="00F44762">
              <w:rPr>
                <w:rFonts w:ascii="Arial" w:eastAsia="Arial" w:hAnsi="Arial"/>
                <w:sz w:val="20"/>
                <w:lang w:val="es-CL"/>
              </w:rPr>
              <w:t>auth_permission</w:t>
            </w:r>
            <w:proofErr w:type="spellEnd"/>
            <w:r w:rsidRPr="00F44762">
              <w:rPr>
                <w:rFonts w:ascii="Arial" w:eastAsia="Arial" w:hAnsi="Arial"/>
                <w:sz w:val="20"/>
                <w:lang w:val="es-CL"/>
              </w:rPr>
              <w:t>).</w:t>
            </w:r>
          </w:p>
        </w:tc>
      </w:tr>
      <w:tr w:rsidR="00577C7B" w14:paraId="07EDF9E1" w14:textId="77777777" w:rsidTr="00F44762">
        <w:trPr>
          <w:trHeight w:val="408"/>
        </w:trPr>
        <w:tc>
          <w:tcPr>
            <w:tcW w:w="9639" w:type="dxa"/>
            <w:gridSpan w:val="6"/>
          </w:tcPr>
          <w:p w14:paraId="3AC3E326" w14:textId="77777777" w:rsidR="00577C7B" w:rsidRDefault="00000000">
            <w:pPr>
              <w:jc w:val="center"/>
            </w:pPr>
            <w:r>
              <w:rPr>
                <w:rFonts w:ascii="Arial" w:eastAsia="Arial" w:hAnsi="Arial"/>
                <w:sz w:val="20"/>
              </w:rPr>
              <w:t>ATRIBUTOS</w:t>
            </w:r>
          </w:p>
        </w:tc>
      </w:tr>
      <w:tr w:rsidR="00577C7B" w14:paraId="64A027CF" w14:textId="77777777" w:rsidTr="00F44762">
        <w:trPr>
          <w:trHeight w:val="408"/>
        </w:trPr>
        <w:tc>
          <w:tcPr>
            <w:tcW w:w="1588" w:type="dxa"/>
          </w:tcPr>
          <w:p w14:paraId="4F97F4BE" w14:textId="77777777" w:rsidR="00577C7B" w:rsidRDefault="00000000">
            <w:r>
              <w:rPr>
                <w:rFonts w:ascii="Arial" w:eastAsia="Arial" w:hAnsi="Arial"/>
                <w:b/>
                <w:sz w:val="20"/>
              </w:rPr>
              <w:t>Nombre</w:t>
            </w:r>
          </w:p>
        </w:tc>
        <w:tc>
          <w:tcPr>
            <w:tcW w:w="2211" w:type="dxa"/>
          </w:tcPr>
          <w:p w14:paraId="13950C38" w14:textId="77777777" w:rsidR="00577C7B" w:rsidRDefault="00000000">
            <w:r>
              <w:rPr>
                <w:rFonts w:ascii="Arial" w:eastAsia="Arial" w:hAnsi="Arial"/>
                <w:b/>
                <w:sz w:val="20"/>
              </w:rPr>
              <w:t>Identificador único</w:t>
            </w:r>
          </w:p>
        </w:tc>
        <w:tc>
          <w:tcPr>
            <w:tcW w:w="1247" w:type="dxa"/>
          </w:tcPr>
          <w:p w14:paraId="58028919" w14:textId="77777777" w:rsidR="00577C7B" w:rsidRDefault="00000000">
            <w:r>
              <w:rPr>
                <w:rFonts w:ascii="Arial" w:eastAsia="Arial" w:hAnsi="Arial"/>
                <w:b/>
                <w:sz w:val="20"/>
              </w:rPr>
              <w:t>Obligatorio</w:t>
            </w:r>
          </w:p>
        </w:tc>
        <w:tc>
          <w:tcPr>
            <w:tcW w:w="1304" w:type="dxa"/>
          </w:tcPr>
          <w:p w14:paraId="74526C3B" w14:textId="77777777" w:rsidR="00577C7B" w:rsidRDefault="00000000">
            <w:r>
              <w:rPr>
                <w:rFonts w:ascii="Arial" w:eastAsia="Arial" w:hAnsi="Arial"/>
                <w:b/>
                <w:sz w:val="20"/>
              </w:rPr>
              <w:t>Tipo Dato</w:t>
            </w:r>
          </w:p>
        </w:tc>
        <w:tc>
          <w:tcPr>
            <w:tcW w:w="2357" w:type="dxa"/>
          </w:tcPr>
          <w:p w14:paraId="190EFFB5" w14:textId="77777777" w:rsidR="00577C7B" w:rsidRDefault="00000000">
            <w:r>
              <w:rPr>
                <w:rFonts w:ascii="Arial" w:eastAsia="Arial" w:hAnsi="Arial"/>
                <w:b/>
                <w:sz w:val="20"/>
              </w:rPr>
              <w:t>Descripción</w:t>
            </w:r>
          </w:p>
        </w:tc>
        <w:tc>
          <w:tcPr>
            <w:tcW w:w="932" w:type="dxa"/>
          </w:tcPr>
          <w:p w14:paraId="6F74885C" w14:textId="77777777" w:rsidR="00577C7B" w:rsidRDefault="00000000">
            <w:r>
              <w:rPr>
                <w:rFonts w:ascii="Arial" w:eastAsia="Arial" w:hAnsi="Arial"/>
                <w:b/>
                <w:sz w:val="20"/>
              </w:rPr>
              <w:t>Largo Campo</w:t>
            </w:r>
          </w:p>
        </w:tc>
      </w:tr>
      <w:tr w:rsidR="00577C7B" w14:paraId="1EA0D158" w14:textId="77777777" w:rsidTr="00F44762">
        <w:trPr>
          <w:trHeight w:val="408"/>
        </w:trPr>
        <w:tc>
          <w:tcPr>
            <w:tcW w:w="1588" w:type="dxa"/>
          </w:tcPr>
          <w:p w14:paraId="6F2409BC" w14:textId="77777777" w:rsidR="00577C7B" w:rsidRDefault="00000000">
            <w:r>
              <w:rPr>
                <w:rFonts w:ascii="Arial" w:eastAsia="Arial" w:hAnsi="Arial"/>
                <w:sz w:val="20"/>
              </w:rPr>
              <w:t>id</w:t>
            </w:r>
          </w:p>
        </w:tc>
        <w:tc>
          <w:tcPr>
            <w:tcW w:w="2211" w:type="dxa"/>
          </w:tcPr>
          <w:p w14:paraId="549673D2" w14:textId="77777777" w:rsidR="00577C7B" w:rsidRDefault="00000000">
            <w:r>
              <w:rPr>
                <w:rFonts w:ascii="Arial" w:eastAsia="Arial" w:hAnsi="Arial"/>
                <w:sz w:val="20"/>
              </w:rPr>
              <w:t>Sí (PK)</w:t>
            </w:r>
          </w:p>
        </w:tc>
        <w:tc>
          <w:tcPr>
            <w:tcW w:w="1247" w:type="dxa"/>
          </w:tcPr>
          <w:p w14:paraId="2AE62950" w14:textId="77777777" w:rsidR="00577C7B" w:rsidRDefault="00000000">
            <w:r>
              <w:rPr>
                <w:rFonts w:ascii="Arial" w:eastAsia="Arial" w:hAnsi="Arial"/>
                <w:sz w:val="20"/>
              </w:rPr>
              <w:t>Sí</w:t>
            </w:r>
          </w:p>
        </w:tc>
        <w:tc>
          <w:tcPr>
            <w:tcW w:w="1304" w:type="dxa"/>
          </w:tcPr>
          <w:p w14:paraId="5ACBBCB9" w14:textId="77777777" w:rsidR="00577C7B" w:rsidRDefault="00000000">
            <w:r>
              <w:rPr>
                <w:rFonts w:ascii="Arial" w:eastAsia="Arial" w:hAnsi="Arial"/>
                <w:sz w:val="20"/>
              </w:rPr>
              <w:t>BIGINT</w:t>
            </w:r>
          </w:p>
        </w:tc>
        <w:tc>
          <w:tcPr>
            <w:tcW w:w="2357" w:type="dxa"/>
          </w:tcPr>
          <w:p w14:paraId="5513FD2B" w14:textId="77777777" w:rsidR="00577C7B" w:rsidRDefault="00000000">
            <w:r>
              <w:rPr>
                <w:rFonts w:ascii="Arial" w:eastAsia="Arial" w:hAnsi="Arial"/>
                <w:sz w:val="20"/>
              </w:rPr>
              <w:t>Identificador</w:t>
            </w:r>
          </w:p>
        </w:tc>
        <w:tc>
          <w:tcPr>
            <w:tcW w:w="932" w:type="dxa"/>
          </w:tcPr>
          <w:p w14:paraId="7AE42D0A" w14:textId="77777777" w:rsidR="00577C7B" w:rsidRDefault="00577C7B"/>
        </w:tc>
      </w:tr>
      <w:tr w:rsidR="00577C7B" w:rsidRPr="00F44762" w14:paraId="5A0134CE" w14:textId="77777777" w:rsidTr="00F44762">
        <w:trPr>
          <w:trHeight w:val="408"/>
        </w:trPr>
        <w:tc>
          <w:tcPr>
            <w:tcW w:w="1588" w:type="dxa"/>
          </w:tcPr>
          <w:p w14:paraId="1A8BE86D" w14:textId="77777777" w:rsidR="00577C7B" w:rsidRDefault="00000000">
            <w:r>
              <w:rPr>
                <w:rFonts w:ascii="Arial" w:eastAsia="Arial" w:hAnsi="Arial"/>
                <w:sz w:val="20"/>
              </w:rPr>
              <w:t>usuario_id</w:t>
            </w:r>
          </w:p>
        </w:tc>
        <w:tc>
          <w:tcPr>
            <w:tcW w:w="2211" w:type="dxa"/>
          </w:tcPr>
          <w:p w14:paraId="04604DB5" w14:textId="77777777" w:rsidR="00577C7B" w:rsidRDefault="00000000">
            <w:r>
              <w:rPr>
                <w:rFonts w:ascii="Arial" w:eastAsia="Arial" w:hAnsi="Arial"/>
                <w:sz w:val="20"/>
              </w:rPr>
              <w:t>No</w:t>
            </w:r>
          </w:p>
        </w:tc>
        <w:tc>
          <w:tcPr>
            <w:tcW w:w="1247" w:type="dxa"/>
          </w:tcPr>
          <w:p w14:paraId="7D91BD64" w14:textId="77777777" w:rsidR="00577C7B" w:rsidRDefault="00000000">
            <w:r>
              <w:rPr>
                <w:rFonts w:ascii="Arial" w:eastAsia="Arial" w:hAnsi="Arial"/>
                <w:sz w:val="20"/>
              </w:rPr>
              <w:t>Sí</w:t>
            </w:r>
          </w:p>
        </w:tc>
        <w:tc>
          <w:tcPr>
            <w:tcW w:w="1304" w:type="dxa"/>
          </w:tcPr>
          <w:p w14:paraId="5B1B9EB6" w14:textId="77777777" w:rsidR="00577C7B" w:rsidRDefault="00000000">
            <w:r>
              <w:rPr>
                <w:rFonts w:ascii="Arial" w:eastAsia="Arial" w:hAnsi="Arial"/>
                <w:sz w:val="20"/>
              </w:rPr>
              <w:t>BIGINT</w:t>
            </w:r>
          </w:p>
        </w:tc>
        <w:tc>
          <w:tcPr>
            <w:tcW w:w="2357" w:type="dxa"/>
          </w:tcPr>
          <w:p w14:paraId="4DA48FD9" w14:textId="77777777" w:rsidR="00577C7B" w:rsidRPr="00F44762" w:rsidRDefault="00000000">
            <w:pPr>
              <w:rPr>
                <w:lang w:val="es-CL"/>
              </w:rPr>
            </w:pPr>
            <w:r w:rsidRPr="00F44762">
              <w:rPr>
                <w:rFonts w:ascii="Arial" w:eastAsia="Arial" w:hAnsi="Arial"/>
                <w:sz w:val="20"/>
                <w:lang w:val="es-CL"/>
              </w:rPr>
              <w:t xml:space="preserve">FK → </w:t>
            </w:r>
            <w:proofErr w:type="spellStart"/>
            <w:r w:rsidRPr="00F44762">
              <w:rPr>
                <w:rFonts w:ascii="Arial" w:eastAsia="Arial" w:hAnsi="Arial"/>
                <w:sz w:val="20"/>
                <w:lang w:val="es-CL"/>
              </w:rPr>
              <w:t>mantenedores_usuario.id</w:t>
            </w:r>
            <w:proofErr w:type="spellEnd"/>
            <w:r w:rsidRPr="00F44762">
              <w:rPr>
                <w:rFonts w:ascii="Arial" w:eastAsia="Arial" w:hAnsi="Arial"/>
                <w:sz w:val="20"/>
                <w:lang w:val="es-CL"/>
              </w:rPr>
              <w:t xml:space="preserve"> (Parte de único)</w:t>
            </w:r>
          </w:p>
        </w:tc>
        <w:tc>
          <w:tcPr>
            <w:tcW w:w="932" w:type="dxa"/>
          </w:tcPr>
          <w:p w14:paraId="3D2F489B" w14:textId="77777777" w:rsidR="00577C7B" w:rsidRPr="00F44762" w:rsidRDefault="00577C7B">
            <w:pPr>
              <w:rPr>
                <w:lang w:val="es-CL"/>
              </w:rPr>
            </w:pPr>
          </w:p>
        </w:tc>
      </w:tr>
      <w:tr w:rsidR="00577C7B" w:rsidRPr="00F44762" w14:paraId="113A7B6E" w14:textId="77777777" w:rsidTr="00F44762">
        <w:trPr>
          <w:trHeight w:val="408"/>
        </w:trPr>
        <w:tc>
          <w:tcPr>
            <w:tcW w:w="1588" w:type="dxa"/>
          </w:tcPr>
          <w:p w14:paraId="7B539C26" w14:textId="77777777" w:rsidR="00577C7B" w:rsidRDefault="00000000">
            <w:proofErr w:type="spellStart"/>
            <w:r>
              <w:rPr>
                <w:rFonts w:ascii="Arial" w:eastAsia="Arial" w:hAnsi="Arial"/>
                <w:sz w:val="20"/>
              </w:rPr>
              <w:t>permission_id</w:t>
            </w:r>
            <w:proofErr w:type="spellEnd"/>
          </w:p>
        </w:tc>
        <w:tc>
          <w:tcPr>
            <w:tcW w:w="2211" w:type="dxa"/>
          </w:tcPr>
          <w:p w14:paraId="519A4B6D" w14:textId="77777777" w:rsidR="00577C7B" w:rsidRDefault="00000000">
            <w:r>
              <w:rPr>
                <w:rFonts w:ascii="Arial" w:eastAsia="Arial" w:hAnsi="Arial"/>
                <w:sz w:val="20"/>
              </w:rPr>
              <w:t>No</w:t>
            </w:r>
          </w:p>
        </w:tc>
        <w:tc>
          <w:tcPr>
            <w:tcW w:w="1247" w:type="dxa"/>
          </w:tcPr>
          <w:p w14:paraId="274C648C" w14:textId="77777777" w:rsidR="00577C7B" w:rsidRDefault="00000000">
            <w:r>
              <w:rPr>
                <w:rFonts w:ascii="Arial" w:eastAsia="Arial" w:hAnsi="Arial"/>
                <w:sz w:val="20"/>
              </w:rPr>
              <w:t>Sí</w:t>
            </w:r>
          </w:p>
        </w:tc>
        <w:tc>
          <w:tcPr>
            <w:tcW w:w="1304" w:type="dxa"/>
          </w:tcPr>
          <w:p w14:paraId="38BA216E" w14:textId="77777777" w:rsidR="00577C7B" w:rsidRDefault="00000000">
            <w:r>
              <w:rPr>
                <w:rFonts w:ascii="Arial" w:eastAsia="Arial" w:hAnsi="Arial"/>
                <w:sz w:val="20"/>
              </w:rPr>
              <w:t>BIGINT</w:t>
            </w:r>
          </w:p>
        </w:tc>
        <w:tc>
          <w:tcPr>
            <w:tcW w:w="2357" w:type="dxa"/>
          </w:tcPr>
          <w:p w14:paraId="57A1593E" w14:textId="77777777" w:rsidR="00577C7B" w:rsidRPr="00F44762" w:rsidRDefault="00000000">
            <w:pPr>
              <w:rPr>
                <w:lang w:val="es-CL"/>
              </w:rPr>
            </w:pPr>
            <w:r w:rsidRPr="00F44762">
              <w:rPr>
                <w:rFonts w:ascii="Arial" w:eastAsia="Arial" w:hAnsi="Arial"/>
                <w:sz w:val="20"/>
                <w:lang w:val="es-CL"/>
              </w:rPr>
              <w:t xml:space="preserve">FK → </w:t>
            </w:r>
            <w:proofErr w:type="spellStart"/>
            <w:r w:rsidRPr="00F44762">
              <w:rPr>
                <w:rFonts w:ascii="Arial" w:eastAsia="Arial" w:hAnsi="Arial"/>
                <w:sz w:val="20"/>
                <w:lang w:val="es-CL"/>
              </w:rPr>
              <w:t>auth_permission.id</w:t>
            </w:r>
            <w:proofErr w:type="spellEnd"/>
            <w:r w:rsidRPr="00F44762">
              <w:rPr>
                <w:rFonts w:ascii="Arial" w:eastAsia="Arial" w:hAnsi="Arial"/>
                <w:sz w:val="20"/>
                <w:lang w:val="es-CL"/>
              </w:rPr>
              <w:t xml:space="preserve"> (Parte de único)</w:t>
            </w:r>
          </w:p>
        </w:tc>
        <w:tc>
          <w:tcPr>
            <w:tcW w:w="932" w:type="dxa"/>
          </w:tcPr>
          <w:p w14:paraId="63E98905" w14:textId="77777777" w:rsidR="00577C7B" w:rsidRPr="00F44762" w:rsidRDefault="00577C7B">
            <w:pPr>
              <w:rPr>
                <w:lang w:val="es-CL"/>
              </w:rPr>
            </w:pPr>
          </w:p>
        </w:tc>
      </w:tr>
    </w:tbl>
    <w:p w14:paraId="12CA6F54" w14:textId="77777777" w:rsidR="00577C7B" w:rsidRPr="00F44762" w:rsidRDefault="00577C7B">
      <w:pPr>
        <w:spacing w:before="120" w:after="120"/>
        <w:rPr>
          <w:lang w:val="es-CL"/>
        </w:rPr>
      </w:pPr>
    </w:p>
    <w:sectPr w:rsidR="00577C7B" w:rsidRPr="00F44762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5205077">
    <w:abstractNumId w:val="8"/>
  </w:num>
  <w:num w:numId="2" w16cid:durableId="1064259648">
    <w:abstractNumId w:val="6"/>
  </w:num>
  <w:num w:numId="3" w16cid:durableId="2141800235">
    <w:abstractNumId w:val="5"/>
  </w:num>
  <w:num w:numId="4" w16cid:durableId="885798695">
    <w:abstractNumId w:val="4"/>
  </w:num>
  <w:num w:numId="5" w16cid:durableId="375785238">
    <w:abstractNumId w:val="7"/>
  </w:num>
  <w:num w:numId="6" w16cid:durableId="460223584">
    <w:abstractNumId w:val="3"/>
  </w:num>
  <w:num w:numId="7" w16cid:durableId="430929071">
    <w:abstractNumId w:val="2"/>
  </w:num>
  <w:num w:numId="8" w16cid:durableId="363284945">
    <w:abstractNumId w:val="1"/>
  </w:num>
  <w:num w:numId="9" w16cid:durableId="411396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5BB1"/>
    <w:rsid w:val="00577C7B"/>
    <w:rsid w:val="00AA1D8D"/>
    <w:rsid w:val="00B47730"/>
    <w:rsid w:val="00CB0664"/>
    <w:rsid w:val="00F447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D71A0F"/>
  <w14:defaultImageDpi w14:val="300"/>
  <w15:docId w15:val="{58079E00-A31B-48EF-9E38-221984505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577</Words>
  <Characters>3619</Characters>
  <Application>Microsoft Office Word</Application>
  <DocSecurity>0</DocSecurity>
  <Lines>603</Lines>
  <Paragraphs>466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CLAUDIO . CANALES CERDA</cp:lastModifiedBy>
  <cp:revision>3</cp:revision>
  <dcterms:created xsi:type="dcterms:W3CDTF">2013-12-23T23:15:00Z</dcterms:created>
  <dcterms:modified xsi:type="dcterms:W3CDTF">2025-10-07T04:10:00Z</dcterms:modified>
  <cp:category/>
</cp:coreProperties>
</file>